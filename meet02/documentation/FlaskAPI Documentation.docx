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B284" w14:textId="77777777" w:rsidR="00F24AC9" w:rsidRPr="0019008A" w:rsidRDefault="00000000" w:rsidP="0019008A">
      <w:pPr>
        <w:pStyle w:val="Heading1"/>
      </w:pPr>
      <w:r w:rsidRPr="0019008A">
        <w:t>Документация за API</w:t>
      </w:r>
    </w:p>
    <w:p w14:paraId="53652AF9" w14:textId="77777777" w:rsidR="00F24AC9" w:rsidRPr="00242DDB" w:rsidRDefault="00000000" w:rsidP="00174504">
      <w:pPr>
        <w:pStyle w:val="Heading2"/>
        <w:ind w:firstLine="0"/>
      </w:pPr>
      <w:r w:rsidRPr="00242DDB">
        <w:t>Въведение</w:t>
      </w:r>
    </w:p>
    <w:p w14:paraId="6B2E750F" w14:textId="77777777" w:rsidR="00F24AC9" w:rsidRPr="0019008A" w:rsidRDefault="00000000">
      <w:r w:rsidRPr="0019008A">
        <w:t>Този документ описва API заявките, които могат да бъдат изпълнявани върху системата. API (</w:t>
      </w:r>
      <w:proofErr w:type="spellStart"/>
      <w:r w:rsidRPr="0019008A">
        <w:t>Application</w:t>
      </w:r>
      <w:proofErr w:type="spellEnd"/>
      <w:r w:rsidRPr="0019008A">
        <w:t xml:space="preserve"> </w:t>
      </w:r>
      <w:proofErr w:type="spellStart"/>
      <w:r w:rsidRPr="0019008A">
        <w:t>Programming</w:t>
      </w:r>
      <w:proofErr w:type="spellEnd"/>
      <w:r w:rsidRPr="0019008A">
        <w:t xml:space="preserve"> </w:t>
      </w:r>
      <w:proofErr w:type="spellStart"/>
      <w:r w:rsidRPr="0019008A">
        <w:t>Interface</w:t>
      </w:r>
      <w:proofErr w:type="spellEnd"/>
      <w:r w:rsidRPr="0019008A">
        <w:t>) позволява на външни системи да комуникират със сървъра чрез изпращане на HTTP заявки.</w:t>
      </w:r>
    </w:p>
    <w:p w14:paraId="704DC226" w14:textId="77777777" w:rsidR="00F24AC9" w:rsidRPr="0019008A" w:rsidRDefault="00000000" w:rsidP="00174504">
      <w:pPr>
        <w:pStyle w:val="Heading2"/>
        <w:ind w:firstLine="0"/>
      </w:pPr>
      <w:r w:rsidRPr="0019008A">
        <w:t>Термини</w:t>
      </w:r>
    </w:p>
    <w:p w14:paraId="707306A5" w14:textId="17F074B1" w:rsidR="00625B7E" w:rsidRDefault="00625B7E" w:rsidP="00174504">
      <w:pPr>
        <w:pStyle w:val="Heading3"/>
        <w:ind w:firstLine="0"/>
        <w:rPr>
          <w:rStyle w:val="Heading3Char"/>
        </w:rPr>
      </w:pPr>
      <w:r>
        <w:rPr>
          <w:rStyle w:val="Heading3Char"/>
        </w:rPr>
        <w:t xml:space="preserve">Какво е </w:t>
      </w:r>
      <w:r w:rsidR="0019008A" w:rsidRPr="00625B7E">
        <w:rPr>
          <w:rStyle w:val="Heading3Char"/>
          <w:b/>
          <w:bCs/>
        </w:rPr>
        <w:t>URL</w:t>
      </w:r>
    </w:p>
    <w:p w14:paraId="342BF7FF" w14:textId="4F2478E4" w:rsidR="0019008A" w:rsidRPr="0019008A" w:rsidRDefault="0019008A" w:rsidP="00625B7E">
      <w:pPr>
        <w:ind w:left="720" w:firstLine="0"/>
      </w:pPr>
      <w:r w:rsidRPr="0019008A">
        <w:t xml:space="preserve"> </w:t>
      </w:r>
      <w:r w:rsidR="00625B7E">
        <w:t>Това е</w:t>
      </w:r>
      <w:r w:rsidR="00625B7E" w:rsidRPr="00625B7E">
        <w:rPr>
          <w:lang w:val="en-US"/>
        </w:rPr>
        <w:t xml:space="preserve"> </w:t>
      </w:r>
      <w:r w:rsidR="00625B7E" w:rsidRPr="00625B7E">
        <w:t>интернет адрес, използван за достъп до ресурси.</w:t>
      </w:r>
    </w:p>
    <w:p w14:paraId="35E8F4AF" w14:textId="77777777" w:rsidR="00625B7E" w:rsidRDefault="00625B7E" w:rsidP="00356475">
      <w:pPr>
        <w:pStyle w:val="Heading3"/>
        <w:ind w:firstLine="0"/>
      </w:pPr>
      <w:r w:rsidRPr="00625B7E">
        <w:t xml:space="preserve">Какво са </w:t>
      </w:r>
      <w:r w:rsidR="0019008A" w:rsidRPr="00625B7E">
        <w:t>HTTP методи</w:t>
      </w:r>
      <w:r w:rsidR="0019008A" w:rsidRPr="0019008A">
        <w:t xml:space="preserve"> </w:t>
      </w:r>
    </w:p>
    <w:p w14:paraId="5F11B21D" w14:textId="77777777" w:rsidR="00625B7E" w:rsidRDefault="00625B7E" w:rsidP="00356475">
      <w:pPr>
        <w:ind w:firstLine="0"/>
      </w:pPr>
      <w:r>
        <w:t>Те о</w:t>
      </w:r>
      <w:r w:rsidR="0019008A" w:rsidRPr="0019008A">
        <w:t xml:space="preserve">писват типа на действието, което ще бъде извършено </w:t>
      </w:r>
    </w:p>
    <w:p w14:paraId="513FA74A" w14:textId="59AD9A1A" w:rsidR="00625B7E" w:rsidRDefault="00625B7E" w:rsidP="00625B7E">
      <w:pPr>
        <w:pStyle w:val="ListParagraph"/>
        <w:numPr>
          <w:ilvl w:val="0"/>
          <w:numId w:val="11"/>
        </w:numPr>
      </w:pPr>
      <w:r w:rsidRPr="00625B7E">
        <w:rPr>
          <w:b/>
          <w:bCs/>
          <w:lang w:val="en-US"/>
        </w:rPr>
        <w:t>GET</w:t>
      </w:r>
      <w:r>
        <w:rPr>
          <w:lang w:val="en-US"/>
        </w:rPr>
        <w:t xml:space="preserve"> –</w:t>
      </w:r>
      <w:r>
        <w:t xml:space="preserve"> </w:t>
      </w:r>
      <w:r w:rsidR="00FA4D37" w:rsidRPr="00FA4D37">
        <w:t>Използва се за извличане на данни от сървъра без промяна на съществуващите данни.</w:t>
      </w:r>
    </w:p>
    <w:p w14:paraId="68BCAECD" w14:textId="3E2F5009" w:rsidR="00625B7E" w:rsidRPr="00FA4D37" w:rsidRDefault="00625B7E" w:rsidP="00FA4D37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POST - </w:t>
      </w:r>
      <w:proofErr w:type="spellStart"/>
      <w:r w:rsidR="00FA4D37" w:rsidRPr="00FA4D37">
        <w:rPr>
          <w:lang w:val="en-US"/>
        </w:rPr>
        <w:t>Използва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се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за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създаване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на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нови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записи</w:t>
      </w:r>
      <w:proofErr w:type="spellEnd"/>
      <w:r w:rsidR="00FA4D37" w:rsidRPr="00FA4D37">
        <w:rPr>
          <w:lang w:val="en-US"/>
        </w:rPr>
        <w:t xml:space="preserve"> в </w:t>
      </w:r>
      <w:proofErr w:type="spellStart"/>
      <w:r w:rsidR="00FA4D37" w:rsidRPr="00FA4D37">
        <w:rPr>
          <w:lang w:val="en-US"/>
        </w:rPr>
        <w:t>базата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данни</w:t>
      </w:r>
      <w:proofErr w:type="spellEnd"/>
      <w:r w:rsidR="00FA4D37" w:rsidRPr="00FA4D37">
        <w:rPr>
          <w:lang w:val="en-US"/>
        </w:rPr>
        <w:t xml:space="preserve">. </w:t>
      </w:r>
      <w:proofErr w:type="spellStart"/>
      <w:r w:rsidR="00FA4D37" w:rsidRPr="00FA4D37">
        <w:rPr>
          <w:lang w:val="en-US"/>
        </w:rPr>
        <w:t>Изисква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подаване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на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данни</w:t>
      </w:r>
      <w:proofErr w:type="spellEnd"/>
      <w:r w:rsidR="00FA4D37" w:rsidRPr="00FA4D37">
        <w:rPr>
          <w:lang w:val="en-US"/>
        </w:rPr>
        <w:t xml:space="preserve"> в </w:t>
      </w:r>
      <w:proofErr w:type="spellStart"/>
      <w:r w:rsidR="00FA4D37" w:rsidRPr="00FA4D37">
        <w:rPr>
          <w:lang w:val="en-US"/>
        </w:rPr>
        <w:t>тялото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на</w:t>
      </w:r>
      <w:proofErr w:type="spellEnd"/>
      <w:r w:rsidR="00FA4D37" w:rsidRPr="00FA4D37">
        <w:rPr>
          <w:lang w:val="en-US"/>
        </w:rPr>
        <w:t xml:space="preserve"> </w:t>
      </w:r>
      <w:proofErr w:type="spellStart"/>
      <w:r w:rsidR="00FA4D37" w:rsidRPr="00FA4D37">
        <w:rPr>
          <w:lang w:val="en-US"/>
        </w:rPr>
        <w:t>заявката</w:t>
      </w:r>
      <w:proofErr w:type="spellEnd"/>
      <w:r w:rsidR="00FA4D37" w:rsidRPr="00FA4D37">
        <w:rPr>
          <w:lang w:val="en-US"/>
        </w:rPr>
        <w:t xml:space="preserve"> (Body).</w:t>
      </w:r>
    </w:p>
    <w:p w14:paraId="18FF8AC0" w14:textId="099205F2" w:rsidR="00625B7E" w:rsidRPr="00625B7E" w:rsidRDefault="00625B7E" w:rsidP="00625B7E">
      <w:pPr>
        <w:pStyle w:val="ListParagraph"/>
        <w:numPr>
          <w:ilvl w:val="0"/>
          <w:numId w:val="11"/>
        </w:numPr>
      </w:pPr>
      <w:r>
        <w:rPr>
          <w:b/>
          <w:bCs/>
          <w:lang w:val="en-US"/>
        </w:rPr>
        <w:t xml:space="preserve">PUT – </w:t>
      </w:r>
      <w:r w:rsidR="00FA4D37" w:rsidRPr="00FA4D37">
        <w:t>Използва се за редактиране или обновяване на съществуващ запис по ID. Изисква подаване на пълните данни, дори ако само част от тях се променят.</w:t>
      </w:r>
    </w:p>
    <w:p w14:paraId="6FB18610" w14:textId="2D627F17" w:rsidR="00625B7E" w:rsidRPr="00625B7E" w:rsidRDefault="00625B7E" w:rsidP="00625B7E">
      <w:pPr>
        <w:pStyle w:val="ListParagraph"/>
        <w:numPr>
          <w:ilvl w:val="0"/>
          <w:numId w:val="11"/>
        </w:numPr>
      </w:pPr>
      <w:r>
        <w:rPr>
          <w:b/>
          <w:bCs/>
          <w:lang w:val="en-US"/>
        </w:rPr>
        <w:t>DELETE –</w:t>
      </w:r>
      <w:r>
        <w:rPr>
          <w:lang w:val="en-US"/>
        </w:rPr>
        <w:t xml:space="preserve"> </w:t>
      </w:r>
      <w:r w:rsidR="00FA4D37" w:rsidRPr="00FA4D37">
        <w:t>Използва се за изтриване на съществуващ запис по ID.</w:t>
      </w:r>
    </w:p>
    <w:p w14:paraId="15ADB7FB" w14:textId="600D233C" w:rsidR="00625B7E" w:rsidRPr="00625B7E" w:rsidRDefault="00625B7E" w:rsidP="00356475">
      <w:pPr>
        <w:pStyle w:val="Heading3"/>
        <w:ind w:firstLine="0"/>
        <w:rPr>
          <w:lang w:val="en-US"/>
        </w:rPr>
      </w:pPr>
      <w:r>
        <w:rPr>
          <w:b w:val="0"/>
          <w:bCs w:val="0"/>
        </w:rPr>
        <w:t xml:space="preserve">Какво е </w:t>
      </w:r>
      <w:r w:rsidR="0019008A" w:rsidRPr="00625B7E">
        <w:t>JSON формат</w:t>
      </w:r>
      <w:r w:rsidR="0019008A" w:rsidRPr="0019008A">
        <w:t xml:space="preserve"> </w:t>
      </w:r>
    </w:p>
    <w:p w14:paraId="63C3B14F" w14:textId="77777777" w:rsidR="00FA4D37" w:rsidRDefault="00625B7E" w:rsidP="00FA4D37">
      <w:pPr>
        <w:rPr>
          <w:lang w:val="en-US"/>
        </w:rPr>
      </w:pPr>
      <w:r>
        <w:t>Това е формат за обмен на данни, който е лесен за четене от хора и машини.</w:t>
      </w:r>
    </w:p>
    <w:p w14:paraId="028B4190" w14:textId="4C6F4555" w:rsidR="00FA4D37" w:rsidRDefault="00625B7E" w:rsidP="00FA4D37">
      <w:pPr>
        <w:ind w:firstLine="0"/>
      </w:pPr>
      <w:r>
        <w:lastRenderedPageBreak/>
        <w:t xml:space="preserve"> Пример:</w:t>
      </w:r>
    </w:p>
    <w:p w14:paraId="3DA79F13" w14:textId="512FF630" w:rsidR="00625B7E" w:rsidRPr="006B4C1F" w:rsidRDefault="00625B7E" w:rsidP="00FA4D37">
      <w:pPr>
        <w:rPr>
          <w:rFonts w:ascii="Consolas" w:hAnsi="Consolas"/>
        </w:rPr>
      </w:pPr>
      <w:r w:rsidRPr="006B4C1F">
        <w:rPr>
          <w:rFonts w:ascii="Consolas" w:hAnsi="Consolas"/>
        </w:rPr>
        <w:t>{</w:t>
      </w:r>
    </w:p>
    <w:p w14:paraId="628E797C" w14:textId="77777777" w:rsidR="00625B7E" w:rsidRPr="006B4C1F" w:rsidRDefault="00625B7E" w:rsidP="00625B7E">
      <w:pPr>
        <w:rPr>
          <w:rFonts w:ascii="Consolas" w:hAnsi="Consolas"/>
        </w:rPr>
      </w:pPr>
      <w:r w:rsidRPr="006B4C1F">
        <w:rPr>
          <w:rFonts w:ascii="Consolas" w:hAnsi="Consolas"/>
        </w:rPr>
        <w:t xml:space="preserve">    "</w:t>
      </w:r>
      <w:proofErr w:type="spellStart"/>
      <w:r w:rsidRPr="006B4C1F">
        <w:rPr>
          <w:rFonts w:ascii="Consolas" w:hAnsi="Consolas"/>
        </w:rPr>
        <w:t>full_name</w:t>
      </w:r>
      <w:proofErr w:type="spellEnd"/>
      <w:r w:rsidRPr="006B4C1F">
        <w:rPr>
          <w:rFonts w:ascii="Consolas" w:hAnsi="Consolas"/>
        </w:rPr>
        <w:t>": "Иван Петров",</w:t>
      </w:r>
    </w:p>
    <w:p w14:paraId="0ED7853B" w14:textId="77777777" w:rsidR="00625B7E" w:rsidRPr="006B4C1F" w:rsidRDefault="00625B7E" w:rsidP="00625B7E">
      <w:pPr>
        <w:rPr>
          <w:rFonts w:ascii="Consolas" w:hAnsi="Consolas"/>
        </w:rPr>
      </w:pPr>
      <w:r w:rsidRPr="006B4C1F">
        <w:rPr>
          <w:rFonts w:ascii="Consolas" w:hAnsi="Consolas"/>
        </w:rPr>
        <w:t xml:space="preserve">    "</w:t>
      </w:r>
      <w:proofErr w:type="spellStart"/>
      <w:r w:rsidRPr="006B4C1F">
        <w:rPr>
          <w:rFonts w:ascii="Consolas" w:hAnsi="Consolas"/>
        </w:rPr>
        <w:t>status</w:t>
      </w:r>
      <w:proofErr w:type="spellEnd"/>
      <w:r w:rsidRPr="006B4C1F">
        <w:rPr>
          <w:rFonts w:ascii="Consolas" w:hAnsi="Consolas"/>
        </w:rPr>
        <w:t>": "</w:t>
      </w:r>
      <w:proofErr w:type="spellStart"/>
      <w:r w:rsidRPr="006B4C1F">
        <w:rPr>
          <w:rFonts w:ascii="Consolas" w:hAnsi="Consolas"/>
        </w:rPr>
        <w:t>Active</w:t>
      </w:r>
      <w:proofErr w:type="spellEnd"/>
      <w:r w:rsidRPr="006B4C1F">
        <w:rPr>
          <w:rFonts w:ascii="Consolas" w:hAnsi="Consolas"/>
        </w:rPr>
        <w:t>"</w:t>
      </w:r>
    </w:p>
    <w:p w14:paraId="19987FE1" w14:textId="1C699E25" w:rsidR="0019008A" w:rsidRPr="0019008A" w:rsidRDefault="00625B7E" w:rsidP="00625B7E">
      <w:r w:rsidRPr="006B4C1F">
        <w:rPr>
          <w:rFonts w:ascii="Consolas" w:hAnsi="Consolas"/>
        </w:rPr>
        <w:t>}</w:t>
      </w:r>
      <w:r w:rsidR="0019008A" w:rsidRPr="006B4C1F">
        <w:rPr>
          <w:rFonts w:ascii="Consolas" w:hAnsi="Consolas"/>
        </w:rPr>
        <w:br/>
      </w:r>
    </w:p>
    <w:p w14:paraId="46D6F81E" w14:textId="2C37621D" w:rsidR="00242DDB" w:rsidRDefault="00000000" w:rsidP="00356475">
      <w:pPr>
        <w:pStyle w:val="Heading3"/>
        <w:ind w:firstLine="0"/>
      </w:pPr>
      <w:r w:rsidRPr="0019008A">
        <w:t>HTTP Кодове</w:t>
      </w:r>
    </w:p>
    <w:p w14:paraId="5E2D826D" w14:textId="75D712DD" w:rsidR="00242DDB" w:rsidRPr="0036733D" w:rsidRDefault="00242DDB" w:rsidP="00242DDB">
      <w:pPr>
        <w:ind w:firstLine="0"/>
        <w:rPr>
          <w:lang w:val="en-US"/>
        </w:rPr>
      </w:pPr>
      <w:r>
        <w:tab/>
        <w:t>Това са всички възможни кодове, които може да получите при изпълнение на някоя от заявките</w:t>
      </w:r>
      <w:r w:rsidR="0036733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879"/>
        <w:gridCol w:w="2878"/>
      </w:tblGrid>
      <w:tr w:rsidR="00F24AC9" w:rsidRPr="0019008A" w14:paraId="6AA7F61F" w14:textId="77777777">
        <w:tc>
          <w:tcPr>
            <w:tcW w:w="2880" w:type="dxa"/>
          </w:tcPr>
          <w:p w14:paraId="141904C2" w14:textId="77777777" w:rsidR="00F24AC9" w:rsidRPr="0019008A" w:rsidRDefault="00000000">
            <w:r w:rsidRPr="0019008A">
              <w:t>Код</w:t>
            </w:r>
          </w:p>
        </w:tc>
        <w:tc>
          <w:tcPr>
            <w:tcW w:w="2880" w:type="dxa"/>
          </w:tcPr>
          <w:p w14:paraId="1ED83562" w14:textId="77777777" w:rsidR="00F24AC9" w:rsidRPr="0019008A" w:rsidRDefault="00000000">
            <w:r w:rsidRPr="0019008A">
              <w:t>Описание</w:t>
            </w:r>
          </w:p>
        </w:tc>
        <w:tc>
          <w:tcPr>
            <w:tcW w:w="2880" w:type="dxa"/>
          </w:tcPr>
          <w:p w14:paraId="6784BF33" w14:textId="77777777" w:rsidR="00F24AC9" w:rsidRPr="0019008A" w:rsidRDefault="00000000">
            <w:r w:rsidRPr="0019008A">
              <w:t>Причина и решение</w:t>
            </w:r>
          </w:p>
        </w:tc>
      </w:tr>
      <w:tr w:rsidR="00F24AC9" w:rsidRPr="0019008A" w14:paraId="15D927A8" w14:textId="77777777">
        <w:tc>
          <w:tcPr>
            <w:tcW w:w="2880" w:type="dxa"/>
          </w:tcPr>
          <w:p w14:paraId="4899E0FF" w14:textId="77777777" w:rsidR="00F24AC9" w:rsidRPr="0019008A" w:rsidRDefault="00000000">
            <w:r w:rsidRPr="0019008A">
              <w:t>200</w:t>
            </w:r>
          </w:p>
        </w:tc>
        <w:tc>
          <w:tcPr>
            <w:tcW w:w="2880" w:type="dxa"/>
          </w:tcPr>
          <w:p w14:paraId="52597964" w14:textId="77777777" w:rsidR="00F24AC9" w:rsidRPr="0019008A" w:rsidRDefault="00000000">
            <w:r w:rsidRPr="0019008A">
              <w:t>OK</w:t>
            </w:r>
          </w:p>
        </w:tc>
        <w:tc>
          <w:tcPr>
            <w:tcW w:w="2880" w:type="dxa"/>
          </w:tcPr>
          <w:p w14:paraId="4D92DA9A" w14:textId="77777777" w:rsidR="00F24AC9" w:rsidRPr="0019008A" w:rsidRDefault="00000000">
            <w:r w:rsidRPr="0019008A">
              <w:t>Успешно изпълнена заявка.</w:t>
            </w:r>
          </w:p>
        </w:tc>
      </w:tr>
      <w:tr w:rsidR="00F24AC9" w:rsidRPr="0019008A" w14:paraId="3FF9768A" w14:textId="77777777">
        <w:tc>
          <w:tcPr>
            <w:tcW w:w="2880" w:type="dxa"/>
          </w:tcPr>
          <w:p w14:paraId="46D3061D" w14:textId="77777777" w:rsidR="00F24AC9" w:rsidRPr="0019008A" w:rsidRDefault="00000000">
            <w:r w:rsidRPr="0019008A">
              <w:t>201</w:t>
            </w:r>
          </w:p>
        </w:tc>
        <w:tc>
          <w:tcPr>
            <w:tcW w:w="2880" w:type="dxa"/>
          </w:tcPr>
          <w:p w14:paraId="289E5536" w14:textId="77777777" w:rsidR="00F24AC9" w:rsidRPr="0019008A" w:rsidRDefault="00000000">
            <w:proofErr w:type="spellStart"/>
            <w:r w:rsidRPr="0019008A">
              <w:t>Created</w:t>
            </w:r>
            <w:proofErr w:type="spellEnd"/>
          </w:p>
        </w:tc>
        <w:tc>
          <w:tcPr>
            <w:tcW w:w="2880" w:type="dxa"/>
          </w:tcPr>
          <w:p w14:paraId="5D37C7D1" w14:textId="77777777" w:rsidR="00F24AC9" w:rsidRPr="0019008A" w:rsidRDefault="00000000">
            <w:r w:rsidRPr="0019008A">
              <w:t>Ресурсът е създаден успешно.</w:t>
            </w:r>
          </w:p>
        </w:tc>
      </w:tr>
      <w:tr w:rsidR="00F24AC9" w:rsidRPr="0019008A" w14:paraId="40649A9B" w14:textId="77777777">
        <w:tc>
          <w:tcPr>
            <w:tcW w:w="2880" w:type="dxa"/>
          </w:tcPr>
          <w:p w14:paraId="60456F43" w14:textId="77777777" w:rsidR="00F24AC9" w:rsidRPr="0019008A" w:rsidRDefault="00000000">
            <w:r w:rsidRPr="0019008A">
              <w:t>400</w:t>
            </w:r>
          </w:p>
        </w:tc>
        <w:tc>
          <w:tcPr>
            <w:tcW w:w="2880" w:type="dxa"/>
          </w:tcPr>
          <w:p w14:paraId="62CA4317" w14:textId="77777777" w:rsidR="00F24AC9" w:rsidRPr="0019008A" w:rsidRDefault="00000000">
            <w:proofErr w:type="spellStart"/>
            <w:r w:rsidRPr="0019008A">
              <w:t>Bad</w:t>
            </w:r>
            <w:proofErr w:type="spellEnd"/>
            <w:r w:rsidRPr="0019008A">
              <w:t xml:space="preserve"> </w:t>
            </w:r>
            <w:proofErr w:type="spellStart"/>
            <w:r w:rsidRPr="0019008A">
              <w:t>Request</w:t>
            </w:r>
            <w:proofErr w:type="spellEnd"/>
          </w:p>
        </w:tc>
        <w:tc>
          <w:tcPr>
            <w:tcW w:w="2880" w:type="dxa"/>
          </w:tcPr>
          <w:p w14:paraId="047CBCD3" w14:textId="77777777" w:rsidR="00F24AC9" w:rsidRPr="0019008A" w:rsidRDefault="00000000">
            <w:r w:rsidRPr="0019008A">
              <w:t>Невалидни входни данни. Поправете данните и опитайте отново.</w:t>
            </w:r>
          </w:p>
        </w:tc>
      </w:tr>
      <w:tr w:rsidR="00F24AC9" w:rsidRPr="0019008A" w14:paraId="6336E409" w14:textId="77777777">
        <w:tc>
          <w:tcPr>
            <w:tcW w:w="2880" w:type="dxa"/>
          </w:tcPr>
          <w:p w14:paraId="6E8C0FBC" w14:textId="77777777" w:rsidR="00F24AC9" w:rsidRPr="0019008A" w:rsidRDefault="00000000">
            <w:r w:rsidRPr="0019008A">
              <w:t>401</w:t>
            </w:r>
          </w:p>
        </w:tc>
        <w:tc>
          <w:tcPr>
            <w:tcW w:w="2880" w:type="dxa"/>
          </w:tcPr>
          <w:p w14:paraId="0E44A0ED" w14:textId="77777777" w:rsidR="00F24AC9" w:rsidRPr="0019008A" w:rsidRDefault="00000000">
            <w:proofErr w:type="spellStart"/>
            <w:r w:rsidRPr="0019008A">
              <w:t>Unauthorized</w:t>
            </w:r>
            <w:proofErr w:type="spellEnd"/>
          </w:p>
        </w:tc>
        <w:tc>
          <w:tcPr>
            <w:tcW w:w="2880" w:type="dxa"/>
          </w:tcPr>
          <w:p w14:paraId="79DE60DC" w14:textId="78DC8C48" w:rsidR="00F24AC9" w:rsidRPr="0019008A" w:rsidRDefault="00000000">
            <w:r w:rsidRPr="0019008A">
              <w:t xml:space="preserve">Не е предоставен валиден API ключ. Добавете </w:t>
            </w:r>
            <w:proofErr w:type="spellStart"/>
            <w:r w:rsidRPr="0019008A">
              <w:t>Authorization</w:t>
            </w:r>
            <w:proofErr w:type="spellEnd"/>
            <w:r w:rsidRPr="0019008A">
              <w:t xml:space="preserve"> ключ</w:t>
            </w:r>
            <w:r w:rsidR="00FA4D37">
              <w:t>а</w:t>
            </w:r>
            <w:r w:rsidRPr="0019008A">
              <w:t>.</w:t>
            </w:r>
          </w:p>
        </w:tc>
      </w:tr>
      <w:tr w:rsidR="00F24AC9" w:rsidRPr="0019008A" w14:paraId="698E04E5" w14:textId="77777777">
        <w:tc>
          <w:tcPr>
            <w:tcW w:w="2880" w:type="dxa"/>
          </w:tcPr>
          <w:p w14:paraId="4BD720E2" w14:textId="77777777" w:rsidR="00F24AC9" w:rsidRPr="0019008A" w:rsidRDefault="00000000">
            <w:r w:rsidRPr="0019008A">
              <w:t>404</w:t>
            </w:r>
          </w:p>
        </w:tc>
        <w:tc>
          <w:tcPr>
            <w:tcW w:w="2880" w:type="dxa"/>
          </w:tcPr>
          <w:p w14:paraId="1715625C" w14:textId="77777777" w:rsidR="00F24AC9" w:rsidRPr="0019008A" w:rsidRDefault="00000000">
            <w:proofErr w:type="spellStart"/>
            <w:r w:rsidRPr="0019008A">
              <w:t>Not</w:t>
            </w:r>
            <w:proofErr w:type="spellEnd"/>
            <w:r w:rsidRPr="0019008A">
              <w:t xml:space="preserve"> </w:t>
            </w:r>
            <w:proofErr w:type="spellStart"/>
            <w:r w:rsidRPr="0019008A">
              <w:t>Found</w:t>
            </w:r>
            <w:proofErr w:type="spellEnd"/>
          </w:p>
        </w:tc>
        <w:tc>
          <w:tcPr>
            <w:tcW w:w="2880" w:type="dxa"/>
          </w:tcPr>
          <w:p w14:paraId="2A6B183F" w14:textId="77777777" w:rsidR="00F24AC9" w:rsidRPr="0019008A" w:rsidRDefault="00000000">
            <w:r w:rsidRPr="0019008A">
              <w:t>Заявеният ресурс не е намерен. Проверете URL и опитайте отново.</w:t>
            </w:r>
          </w:p>
        </w:tc>
      </w:tr>
      <w:tr w:rsidR="00F24AC9" w:rsidRPr="0019008A" w14:paraId="54D5C440" w14:textId="77777777">
        <w:tc>
          <w:tcPr>
            <w:tcW w:w="2880" w:type="dxa"/>
          </w:tcPr>
          <w:p w14:paraId="085EC77F" w14:textId="77777777" w:rsidR="00F24AC9" w:rsidRPr="0019008A" w:rsidRDefault="00000000">
            <w:r w:rsidRPr="0019008A">
              <w:lastRenderedPageBreak/>
              <w:t>500</w:t>
            </w:r>
          </w:p>
        </w:tc>
        <w:tc>
          <w:tcPr>
            <w:tcW w:w="2880" w:type="dxa"/>
          </w:tcPr>
          <w:p w14:paraId="371801BE" w14:textId="77777777" w:rsidR="00F24AC9" w:rsidRPr="0019008A" w:rsidRDefault="00000000">
            <w:proofErr w:type="spellStart"/>
            <w:r w:rsidRPr="0019008A">
              <w:t>Internal</w:t>
            </w:r>
            <w:proofErr w:type="spellEnd"/>
            <w:r w:rsidRPr="0019008A">
              <w:t xml:space="preserve"> Server </w:t>
            </w:r>
            <w:proofErr w:type="spellStart"/>
            <w:r w:rsidRPr="0019008A">
              <w:t>Error</w:t>
            </w:r>
            <w:proofErr w:type="spellEnd"/>
          </w:p>
        </w:tc>
        <w:tc>
          <w:tcPr>
            <w:tcW w:w="2880" w:type="dxa"/>
          </w:tcPr>
          <w:p w14:paraId="2F07AF1D" w14:textId="77777777" w:rsidR="00F24AC9" w:rsidRPr="0019008A" w:rsidRDefault="00000000">
            <w:r w:rsidRPr="0019008A">
              <w:t>Вътрешна грешка в сървъра. Свържете се с администратора.</w:t>
            </w:r>
          </w:p>
        </w:tc>
      </w:tr>
    </w:tbl>
    <w:p w14:paraId="27D6A77D" w14:textId="77777777" w:rsidR="00F24AC9" w:rsidRPr="0019008A" w:rsidRDefault="00000000" w:rsidP="00356475">
      <w:pPr>
        <w:pStyle w:val="Heading2"/>
        <w:ind w:firstLine="0"/>
      </w:pPr>
      <w:r w:rsidRPr="0019008A">
        <w:t>Атракции (/</w:t>
      </w:r>
      <w:proofErr w:type="spellStart"/>
      <w:r w:rsidRPr="0019008A">
        <w:t>attractions</w:t>
      </w:r>
      <w:proofErr w:type="spellEnd"/>
      <w:r w:rsidRPr="0019008A">
        <w:t>)</w:t>
      </w:r>
    </w:p>
    <w:p w14:paraId="70E430E3" w14:textId="1D8846D3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242DDB" w:rsidRPr="00242DDB">
        <w:t>http://127.0.0.1:5000/attractions</w:t>
      </w:r>
      <w:r w:rsidRPr="0019008A">
        <w:t>)</w:t>
      </w:r>
    </w:p>
    <w:p w14:paraId="7D34636E" w14:textId="7F9AE23C" w:rsidR="00F24AC9" w:rsidRPr="00242DDB" w:rsidRDefault="00000000">
      <w:pPr>
        <w:rPr>
          <w:lang w:val="en-US"/>
        </w:rPr>
      </w:pPr>
      <w:r w:rsidRPr="0019008A">
        <w:t>Връща списък с атракции.</w:t>
      </w:r>
      <w:r w:rsidR="00242DDB">
        <w:t xml:space="preserve"> Може да се филтрира по атрибутите: </w:t>
      </w:r>
      <w:r w:rsidR="00242DDB">
        <w:rPr>
          <w:lang w:val="en-US"/>
        </w:rPr>
        <w:t>name, type, status, capacity.</w:t>
      </w:r>
    </w:p>
    <w:p w14:paraId="3BFF29D9" w14:textId="3A4A0041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attractions/&lt;id&gt;)</w:t>
      </w:r>
    </w:p>
    <w:p w14:paraId="46F52D44" w14:textId="77777777" w:rsidR="00F24AC9" w:rsidRDefault="00000000">
      <w:pPr>
        <w:rPr>
          <w:lang w:val="en-US"/>
        </w:rPr>
      </w:pPr>
      <w:r w:rsidRPr="0019008A">
        <w:t>Връща информация за конкретен запис от атракции.</w:t>
      </w:r>
    </w:p>
    <w:p w14:paraId="46D675D3" w14:textId="7C99FB48" w:rsidR="00F24AC9" w:rsidRPr="0019008A" w:rsidRDefault="00000000" w:rsidP="00356475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attractions)</w:t>
      </w:r>
    </w:p>
    <w:p w14:paraId="6909F5D5" w14:textId="57F7CD33" w:rsidR="0036733D" w:rsidRPr="0019008A" w:rsidRDefault="00000000" w:rsidP="00174504">
      <w:r w:rsidRPr="0019008A">
        <w:t>Създава нов запис в атракции.</w:t>
      </w:r>
      <w:r w:rsidR="0036733D">
        <w:rPr>
          <w:lang w:val="en-US"/>
        </w:rPr>
        <w:t xml:space="preserve"> </w:t>
      </w:r>
      <w:r w:rsidR="0036733D">
        <w:t>За да се създаде нов обект трябва да използваме тяло на заявката</w:t>
      </w:r>
      <w:r w:rsidR="0036733D">
        <w:rPr>
          <w:lang w:val="en-US"/>
        </w:rPr>
        <w:t xml:space="preserve"> (Body)</w:t>
      </w:r>
      <w:r w:rsidR="0036733D">
        <w:t xml:space="preserve">, в което да вкараме в </w:t>
      </w:r>
      <w:r w:rsidR="0036733D">
        <w:rPr>
          <w:lang w:val="en-US"/>
        </w:rPr>
        <w:t xml:space="preserve">raw JSON </w:t>
      </w:r>
      <w:r w:rsidR="0036733D">
        <w:t>формат данните за новия запис.</w:t>
      </w:r>
    </w:p>
    <w:p w14:paraId="52784155" w14:textId="43F88445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</w:t>
      </w:r>
      <w:r w:rsidRPr="0019008A">
        <w:t>/attractions/&lt;id&gt;)</w:t>
      </w:r>
    </w:p>
    <w:p w14:paraId="6A6F36CA" w14:textId="37A4C57B" w:rsidR="00F24AC9" w:rsidRPr="00174504" w:rsidRDefault="00000000" w:rsidP="00174504">
      <w:r w:rsidRPr="0019008A">
        <w:t>Редактира съществуващ запис в атракции по ID.</w:t>
      </w:r>
      <w:r w:rsidR="0036733D">
        <w:t xml:space="preserve"> Отново тук е нужно тяло на заявката</w:t>
      </w:r>
      <w:r w:rsidR="00174504">
        <w:t>.</w:t>
      </w:r>
    </w:p>
    <w:p w14:paraId="4795C637" w14:textId="2FF72FEC" w:rsidR="00F24AC9" w:rsidRPr="0019008A" w:rsidRDefault="00000000" w:rsidP="00356475">
      <w:pPr>
        <w:pStyle w:val="Heading3"/>
        <w:ind w:firstLine="0"/>
      </w:pPr>
      <w:r w:rsidRPr="0019008A">
        <w:t>DELETE (</w:t>
      </w:r>
      <w:r w:rsidR="0036733D" w:rsidRPr="00242DDB">
        <w:t>http://127.0.0.1:5000</w:t>
      </w:r>
      <w:r w:rsidRPr="0019008A">
        <w:t>/attractions/&lt;id&gt;)</w:t>
      </w:r>
    </w:p>
    <w:p w14:paraId="57E1F5DC" w14:textId="559CBDD4" w:rsidR="00F24AC9" w:rsidRDefault="00000000">
      <w:pPr>
        <w:rPr>
          <w:lang w:val="en-US"/>
        </w:rPr>
      </w:pPr>
      <w:r w:rsidRPr="0019008A">
        <w:t>Изтрива запис от атракции по ID.</w:t>
      </w:r>
      <w:r w:rsidR="0036733D">
        <w:rPr>
          <w:lang w:val="en-US"/>
        </w:rPr>
        <w:t xml:space="preserve"> </w:t>
      </w:r>
    </w:p>
    <w:p w14:paraId="779D0FC7" w14:textId="77777777" w:rsidR="00FA4D37" w:rsidRDefault="00FA4D37">
      <w:pPr>
        <w:rPr>
          <w:lang w:val="en-US"/>
        </w:rPr>
      </w:pPr>
    </w:p>
    <w:p w14:paraId="12A1D683" w14:textId="77777777" w:rsidR="00F24AC9" w:rsidRPr="0019008A" w:rsidRDefault="00000000" w:rsidP="00356475">
      <w:pPr>
        <w:pStyle w:val="Heading2"/>
        <w:ind w:firstLine="0"/>
      </w:pPr>
      <w:r w:rsidRPr="0019008A">
        <w:t>Служители (/</w:t>
      </w:r>
      <w:proofErr w:type="spellStart"/>
      <w:r w:rsidRPr="0019008A">
        <w:t>employees</w:t>
      </w:r>
      <w:proofErr w:type="spellEnd"/>
      <w:r w:rsidRPr="0019008A">
        <w:t>)</w:t>
      </w:r>
    </w:p>
    <w:p w14:paraId="65AF0E0B" w14:textId="0AE041F1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employees)</w:t>
      </w:r>
    </w:p>
    <w:p w14:paraId="16D06A8F" w14:textId="34494479" w:rsidR="00F24AC9" w:rsidRPr="001D70AF" w:rsidRDefault="001D70AF" w:rsidP="001D70AF">
      <w:pPr>
        <w:rPr>
          <w:lang w:val="en-US"/>
        </w:rPr>
      </w:pPr>
      <w:r w:rsidRPr="001D70AF">
        <w:t xml:space="preserve">Връща списък с посетители. Може да се филтрира по атрибутите: </w:t>
      </w:r>
      <w:proofErr w:type="spellStart"/>
      <w:r w:rsidRPr="001D70AF">
        <w:rPr>
          <w:b/>
          <w:bCs/>
        </w:rPr>
        <w:t>full_name</w:t>
      </w:r>
      <w:proofErr w:type="spellEnd"/>
      <w:r w:rsidRPr="001D70AF">
        <w:rPr>
          <w:b/>
          <w:bCs/>
        </w:rPr>
        <w:t xml:space="preserve">, </w:t>
      </w:r>
      <w:proofErr w:type="spellStart"/>
      <w:r w:rsidRPr="001D70AF">
        <w:rPr>
          <w:b/>
          <w:bCs/>
        </w:rPr>
        <w:t>email</w:t>
      </w:r>
      <w:proofErr w:type="spellEnd"/>
      <w:r w:rsidRPr="001D70AF">
        <w:rPr>
          <w:b/>
          <w:bCs/>
        </w:rPr>
        <w:t xml:space="preserve">, </w:t>
      </w:r>
      <w:proofErr w:type="spellStart"/>
      <w:r w:rsidRPr="001D70AF">
        <w:rPr>
          <w:b/>
          <w:bCs/>
        </w:rPr>
        <w:t>phone</w:t>
      </w:r>
      <w:proofErr w:type="spellEnd"/>
      <w:r w:rsidRPr="001D70AF">
        <w:rPr>
          <w:b/>
          <w:bCs/>
        </w:rPr>
        <w:t xml:space="preserve">, </w:t>
      </w:r>
      <w:proofErr w:type="spellStart"/>
      <w:r w:rsidRPr="001D70AF">
        <w:rPr>
          <w:b/>
          <w:bCs/>
        </w:rPr>
        <w:t>address</w:t>
      </w:r>
      <w:r w:rsidRPr="001D70AF">
        <w:t>.</w:t>
      </w:r>
      <w:r w:rsidR="00000000" w:rsidRPr="0019008A">
        <w:t>Филтриране</w:t>
      </w:r>
      <w:proofErr w:type="spellEnd"/>
      <w:r w:rsidR="00000000" w:rsidRPr="0019008A">
        <w:t xml:space="preserve"> по:</w:t>
      </w:r>
    </w:p>
    <w:p w14:paraId="7732F465" w14:textId="54ABEB08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employees/&lt;id&gt;)</w:t>
      </w:r>
    </w:p>
    <w:p w14:paraId="3A0D0DDE" w14:textId="2D73F7B1" w:rsidR="001D70AF" w:rsidRPr="00174504" w:rsidRDefault="001D70AF" w:rsidP="00174504">
      <w:pPr>
        <w:ind w:left="720" w:firstLine="0"/>
      </w:pPr>
      <w:proofErr w:type="spellStart"/>
      <w:r w:rsidRPr="001D70AF">
        <w:rPr>
          <w:lang w:val="en-US"/>
        </w:rPr>
        <w:t>Връща</w:t>
      </w:r>
      <w:proofErr w:type="spellEnd"/>
      <w:r w:rsidRPr="001D70AF">
        <w:rPr>
          <w:lang w:val="en-US"/>
        </w:rPr>
        <w:t xml:space="preserve"> </w:t>
      </w:r>
      <w:proofErr w:type="spellStart"/>
      <w:r w:rsidRPr="001D70AF">
        <w:rPr>
          <w:lang w:val="en-US"/>
        </w:rPr>
        <w:t>информация</w:t>
      </w:r>
      <w:proofErr w:type="spellEnd"/>
      <w:r w:rsidRPr="001D70AF">
        <w:rPr>
          <w:lang w:val="en-US"/>
        </w:rPr>
        <w:t xml:space="preserve"> </w:t>
      </w:r>
      <w:proofErr w:type="spellStart"/>
      <w:r w:rsidRPr="001D70AF">
        <w:rPr>
          <w:lang w:val="en-US"/>
        </w:rPr>
        <w:t>за</w:t>
      </w:r>
      <w:proofErr w:type="spellEnd"/>
      <w:r w:rsidRPr="001D70AF">
        <w:rPr>
          <w:lang w:val="en-US"/>
        </w:rPr>
        <w:t xml:space="preserve"> </w:t>
      </w:r>
      <w:proofErr w:type="spellStart"/>
      <w:r w:rsidRPr="001D70AF">
        <w:rPr>
          <w:lang w:val="en-US"/>
        </w:rPr>
        <w:t>конкретен</w:t>
      </w:r>
      <w:proofErr w:type="spellEnd"/>
      <w:r w:rsidRPr="001D70AF">
        <w:rPr>
          <w:lang w:val="en-US"/>
        </w:rPr>
        <w:t xml:space="preserve"> </w:t>
      </w:r>
      <w:proofErr w:type="spellStart"/>
      <w:r w:rsidRPr="001D70AF">
        <w:rPr>
          <w:lang w:val="en-US"/>
        </w:rPr>
        <w:t>посетител</w:t>
      </w:r>
      <w:proofErr w:type="spellEnd"/>
      <w:r w:rsidRPr="001D70AF">
        <w:rPr>
          <w:lang w:val="en-US"/>
        </w:rPr>
        <w:t>.</w:t>
      </w:r>
    </w:p>
    <w:p w14:paraId="617F5D9C" w14:textId="439A1822" w:rsidR="00F24AC9" w:rsidRPr="0019008A" w:rsidRDefault="00000000" w:rsidP="00356475">
      <w:pPr>
        <w:pStyle w:val="Heading3"/>
        <w:ind w:firstLine="0"/>
      </w:pPr>
      <w:r w:rsidRPr="0019008A">
        <w:lastRenderedPageBreak/>
        <w:t>POST (</w:t>
      </w:r>
      <w:r w:rsidR="0036733D" w:rsidRPr="00242DDB">
        <w:t>http://127.0.0.1:5000/</w:t>
      </w:r>
      <w:r w:rsidRPr="0019008A">
        <w:t>employees)</w:t>
      </w:r>
    </w:p>
    <w:p w14:paraId="6E371E55" w14:textId="77777777" w:rsidR="00F24AC9" w:rsidRDefault="00000000">
      <w:pPr>
        <w:rPr>
          <w:lang w:val="en-US"/>
        </w:rPr>
      </w:pPr>
      <w:r w:rsidRPr="0019008A">
        <w:t>Създава нов запис в служители.</w:t>
      </w:r>
    </w:p>
    <w:p w14:paraId="53939BF6" w14:textId="5AE383D7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employees/&lt;id&gt;)</w:t>
      </w:r>
    </w:p>
    <w:p w14:paraId="7435086B" w14:textId="3ADA2E6B" w:rsidR="001D70AF" w:rsidRPr="00174504" w:rsidRDefault="00000000" w:rsidP="00174504">
      <w:r w:rsidRPr="0019008A">
        <w:t>Редактира съществуващ запис в служители по ID.</w:t>
      </w:r>
    </w:p>
    <w:p w14:paraId="1DAFCDC0" w14:textId="402C5285" w:rsidR="00F24AC9" w:rsidRPr="0019008A" w:rsidRDefault="00000000" w:rsidP="001D70AF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employees/&lt;id&gt;)</w:t>
      </w:r>
    </w:p>
    <w:p w14:paraId="68D4A2B7" w14:textId="0BEA6966" w:rsidR="001D70AF" w:rsidRDefault="00000000" w:rsidP="00174504">
      <w:pPr>
        <w:rPr>
          <w:lang w:val="en-US"/>
        </w:rPr>
      </w:pPr>
      <w:r w:rsidRPr="0019008A">
        <w:t>Изтрива запис от служители по ID.</w:t>
      </w:r>
    </w:p>
    <w:p w14:paraId="623B7909" w14:textId="77777777" w:rsidR="00FA4D37" w:rsidRPr="00FA4D37" w:rsidRDefault="00FA4D37" w:rsidP="00174504">
      <w:pPr>
        <w:rPr>
          <w:lang w:val="en-US"/>
        </w:rPr>
      </w:pPr>
    </w:p>
    <w:p w14:paraId="31E9F9CA" w14:textId="77777777" w:rsidR="00F24AC9" w:rsidRPr="0019008A" w:rsidRDefault="00000000" w:rsidP="001D70AF">
      <w:pPr>
        <w:pStyle w:val="Heading2"/>
        <w:ind w:firstLine="0"/>
      </w:pPr>
      <w:r w:rsidRPr="0019008A">
        <w:t>Заведения (/</w:t>
      </w:r>
      <w:proofErr w:type="spellStart"/>
      <w:r w:rsidRPr="0019008A">
        <w:t>establishments</w:t>
      </w:r>
      <w:proofErr w:type="spellEnd"/>
      <w:r w:rsidRPr="0019008A">
        <w:t>)</w:t>
      </w:r>
    </w:p>
    <w:p w14:paraId="78208755" w14:textId="1E40EBDA" w:rsidR="00F24AC9" w:rsidRPr="0019008A" w:rsidRDefault="00000000" w:rsidP="001D70AF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establishments)</w:t>
      </w:r>
    </w:p>
    <w:p w14:paraId="32AC608C" w14:textId="4CC3875D" w:rsidR="00F24AC9" w:rsidRPr="0019008A" w:rsidRDefault="001D70AF" w:rsidP="001D70AF">
      <w:r w:rsidRPr="001D70AF">
        <w:t xml:space="preserve">Връща списък с билети. Може да се филтрира по атрибутите: </w:t>
      </w:r>
      <w:r>
        <w:rPr>
          <w:b/>
          <w:bCs/>
          <w:lang w:val="en-US"/>
        </w:rPr>
        <w:t>name, category</w:t>
      </w:r>
    </w:p>
    <w:p w14:paraId="7E282F5A" w14:textId="3A6EFCC3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establishments/&lt;id&gt;)</w:t>
      </w:r>
    </w:p>
    <w:p w14:paraId="66AD8495" w14:textId="77777777" w:rsidR="00F24AC9" w:rsidRDefault="00000000">
      <w:pPr>
        <w:rPr>
          <w:lang w:val="en-US"/>
        </w:rPr>
      </w:pPr>
      <w:r w:rsidRPr="0019008A">
        <w:t>Връща информация за конкретен запис от заведения.</w:t>
      </w:r>
    </w:p>
    <w:p w14:paraId="29C42FC2" w14:textId="0979F6DB" w:rsidR="00F24AC9" w:rsidRPr="0019008A" w:rsidRDefault="00000000" w:rsidP="00356475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establishments)</w:t>
      </w:r>
    </w:p>
    <w:p w14:paraId="2C0678E9" w14:textId="32169F4A" w:rsidR="003A3475" w:rsidRDefault="003A3475">
      <w:pPr>
        <w:rPr>
          <w:lang w:val="en-US"/>
        </w:rPr>
      </w:pPr>
      <w:r w:rsidRPr="003A3475">
        <w:t xml:space="preserve">Създава ново заведение. За да се създаде нов обект, трябва да използваме тяло на заявката в </w:t>
      </w:r>
      <w:proofErr w:type="spellStart"/>
      <w:r w:rsidRPr="003A3475">
        <w:t>raw</w:t>
      </w:r>
      <w:proofErr w:type="spellEnd"/>
      <w:r w:rsidRPr="003A3475">
        <w:t xml:space="preserve"> JSON формат.</w:t>
      </w:r>
    </w:p>
    <w:p w14:paraId="608B6C79" w14:textId="44A6C00F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establishments/&lt;id&gt;)</w:t>
      </w:r>
    </w:p>
    <w:p w14:paraId="5FCD4AC0" w14:textId="77777777" w:rsidR="00F24AC9" w:rsidRDefault="00000000">
      <w:r w:rsidRPr="0019008A">
        <w:t>Редактира съществуващ запис в заведения по ID.</w:t>
      </w:r>
    </w:p>
    <w:p w14:paraId="61B99E0F" w14:textId="6F10C7E6" w:rsidR="00F24AC9" w:rsidRPr="0019008A" w:rsidRDefault="00000000" w:rsidP="00356475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establishments/&lt;id&gt;)</w:t>
      </w:r>
    </w:p>
    <w:p w14:paraId="28F19E63" w14:textId="77777777" w:rsidR="00F24AC9" w:rsidRDefault="00000000">
      <w:pPr>
        <w:rPr>
          <w:lang w:val="en-US"/>
        </w:rPr>
      </w:pPr>
      <w:r w:rsidRPr="0019008A">
        <w:t>Изтрива запис от заведения по ID.</w:t>
      </w:r>
    </w:p>
    <w:p w14:paraId="5BC1211C" w14:textId="77777777" w:rsidR="00FA4D37" w:rsidRPr="00FA4D37" w:rsidRDefault="00FA4D37">
      <w:pPr>
        <w:rPr>
          <w:lang w:val="en-US"/>
        </w:rPr>
      </w:pPr>
    </w:p>
    <w:p w14:paraId="5855F5E2" w14:textId="77777777" w:rsidR="00F24AC9" w:rsidRPr="0019008A" w:rsidRDefault="00000000" w:rsidP="00356475">
      <w:pPr>
        <w:pStyle w:val="Heading2"/>
        <w:ind w:firstLine="0"/>
      </w:pPr>
      <w:r w:rsidRPr="0019008A">
        <w:lastRenderedPageBreak/>
        <w:t>Продукти (/</w:t>
      </w:r>
      <w:proofErr w:type="spellStart"/>
      <w:r w:rsidRPr="0019008A">
        <w:t>products</w:t>
      </w:r>
      <w:proofErr w:type="spellEnd"/>
      <w:r w:rsidRPr="0019008A">
        <w:t>)</w:t>
      </w:r>
    </w:p>
    <w:p w14:paraId="74C6C899" w14:textId="14C239E7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products)</w:t>
      </w:r>
    </w:p>
    <w:p w14:paraId="207BF549" w14:textId="77777777" w:rsidR="003A3475" w:rsidRDefault="003A3475" w:rsidP="00174504">
      <w:r w:rsidRPr="003A3475">
        <w:t xml:space="preserve">Връща списък с продукти. Може да се филтрира по атрибутите: </w:t>
      </w:r>
      <w:proofErr w:type="spellStart"/>
      <w:r w:rsidRPr="003A3475">
        <w:rPr>
          <w:b/>
          <w:bCs/>
        </w:rPr>
        <w:t>name</w:t>
      </w:r>
      <w:proofErr w:type="spellEnd"/>
      <w:r w:rsidRPr="003A3475">
        <w:rPr>
          <w:b/>
          <w:bCs/>
        </w:rPr>
        <w:t xml:space="preserve">, </w:t>
      </w:r>
      <w:proofErr w:type="spellStart"/>
      <w:r w:rsidRPr="003A3475">
        <w:rPr>
          <w:b/>
          <w:bCs/>
        </w:rPr>
        <w:t>category</w:t>
      </w:r>
      <w:proofErr w:type="spellEnd"/>
      <w:r w:rsidRPr="003A3475">
        <w:rPr>
          <w:b/>
          <w:bCs/>
        </w:rPr>
        <w:t xml:space="preserve">, </w:t>
      </w:r>
      <w:proofErr w:type="spellStart"/>
      <w:r w:rsidRPr="003A3475">
        <w:rPr>
          <w:b/>
          <w:bCs/>
        </w:rPr>
        <w:t>price</w:t>
      </w:r>
      <w:proofErr w:type="spellEnd"/>
      <w:r w:rsidRPr="003A3475">
        <w:t>.</w:t>
      </w:r>
    </w:p>
    <w:p w14:paraId="183DE6BF" w14:textId="39D1D7C2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products/&lt;id&gt;)</w:t>
      </w:r>
    </w:p>
    <w:p w14:paraId="19C9F805" w14:textId="77777777" w:rsidR="00F24AC9" w:rsidRDefault="00000000">
      <w:r w:rsidRPr="0019008A">
        <w:t>Връща информация за конкретен запис от продукти.</w:t>
      </w:r>
    </w:p>
    <w:p w14:paraId="743C87FE" w14:textId="6DE0F432" w:rsidR="00F24AC9" w:rsidRPr="0019008A" w:rsidRDefault="00000000" w:rsidP="00356475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products)</w:t>
      </w:r>
    </w:p>
    <w:p w14:paraId="195E3592" w14:textId="77777777" w:rsidR="003A3475" w:rsidRDefault="003A3475" w:rsidP="003A3475">
      <w:r w:rsidRPr="003A3475">
        <w:t xml:space="preserve">Създава нов продукт. За да се създаде нов обект, трябва да използваме тяло на заявката в </w:t>
      </w:r>
      <w:proofErr w:type="spellStart"/>
      <w:r w:rsidRPr="003A3475">
        <w:t>raw</w:t>
      </w:r>
      <w:proofErr w:type="spellEnd"/>
      <w:r w:rsidRPr="003A3475">
        <w:t xml:space="preserve"> JSON формат.</w:t>
      </w:r>
    </w:p>
    <w:p w14:paraId="3C0F16B9" w14:textId="33C14AC5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products/&lt;id&gt;)</w:t>
      </w:r>
    </w:p>
    <w:p w14:paraId="29E782E3" w14:textId="77777777" w:rsidR="00F24AC9" w:rsidRPr="0019008A" w:rsidRDefault="00000000">
      <w:r w:rsidRPr="0019008A">
        <w:t>Редактира съществуващ запис в продукти по ID.</w:t>
      </w:r>
    </w:p>
    <w:p w14:paraId="3195037A" w14:textId="0C1E7D2B" w:rsidR="00F24AC9" w:rsidRPr="0019008A" w:rsidRDefault="00000000" w:rsidP="00356475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products/&lt;id&gt;)</w:t>
      </w:r>
    </w:p>
    <w:p w14:paraId="3CB31DF6" w14:textId="77777777" w:rsidR="00F24AC9" w:rsidRDefault="00000000">
      <w:pPr>
        <w:rPr>
          <w:lang w:val="en-US"/>
        </w:rPr>
      </w:pPr>
      <w:r w:rsidRPr="0019008A">
        <w:t>Изтрива запис от продукти по ID.</w:t>
      </w:r>
    </w:p>
    <w:p w14:paraId="3770E4FA" w14:textId="77777777" w:rsidR="00FA4D37" w:rsidRPr="00FA4D37" w:rsidRDefault="00FA4D37">
      <w:pPr>
        <w:rPr>
          <w:lang w:val="en-US"/>
        </w:rPr>
      </w:pPr>
    </w:p>
    <w:p w14:paraId="3E913A83" w14:textId="77777777" w:rsidR="00F24AC9" w:rsidRPr="0019008A" w:rsidRDefault="00000000" w:rsidP="00356475">
      <w:pPr>
        <w:pStyle w:val="Heading2"/>
        <w:ind w:firstLine="0"/>
      </w:pPr>
      <w:r w:rsidRPr="0019008A">
        <w:t>Промоции (/</w:t>
      </w:r>
      <w:proofErr w:type="spellStart"/>
      <w:r w:rsidRPr="0019008A">
        <w:t>promotions</w:t>
      </w:r>
      <w:proofErr w:type="spellEnd"/>
      <w:r w:rsidRPr="0019008A">
        <w:t>)</w:t>
      </w:r>
    </w:p>
    <w:p w14:paraId="647E8CC1" w14:textId="4F70C258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promotions)</w:t>
      </w:r>
    </w:p>
    <w:p w14:paraId="63C25645" w14:textId="2AAE7C93" w:rsidR="00356475" w:rsidRDefault="00356475" w:rsidP="00242DDB">
      <w:pPr>
        <w:pStyle w:val="Heading3"/>
        <w:rPr>
          <w:rFonts w:eastAsiaTheme="minorEastAsia" w:cstheme="minorBidi"/>
          <w:b w:val="0"/>
          <w:bCs w:val="0"/>
        </w:rPr>
      </w:pPr>
      <w:r w:rsidRPr="00356475">
        <w:rPr>
          <w:rFonts w:eastAsiaTheme="minorEastAsia" w:cstheme="minorBidi"/>
          <w:b w:val="0"/>
          <w:bCs w:val="0"/>
        </w:rPr>
        <w:t xml:space="preserve">Връща списък с промоции. </w:t>
      </w:r>
    </w:p>
    <w:p w14:paraId="0DC8C605" w14:textId="31D216D2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promotions/&lt;id&gt;)</w:t>
      </w:r>
    </w:p>
    <w:p w14:paraId="6A61560D" w14:textId="77777777" w:rsidR="00F24AC9" w:rsidRPr="0019008A" w:rsidRDefault="00000000">
      <w:r w:rsidRPr="0019008A">
        <w:t>Връща информация за конкретен запис от промоции.</w:t>
      </w:r>
    </w:p>
    <w:p w14:paraId="332F1F51" w14:textId="5998443F" w:rsidR="00F24AC9" w:rsidRPr="0019008A" w:rsidRDefault="00000000" w:rsidP="00356475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promotions)</w:t>
      </w:r>
    </w:p>
    <w:p w14:paraId="31D1442A" w14:textId="77777777" w:rsidR="00F24AC9" w:rsidRPr="0019008A" w:rsidRDefault="00000000">
      <w:r w:rsidRPr="0019008A">
        <w:t>Създава нов запис в промоции.</w:t>
      </w:r>
    </w:p>
    <w:p w14:paraId="4430BBA6" w14:textId="415227FB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promotions/&lt;id&gt;)</w:t>
      </w:r>
    </w:p>
    <w:p w14:paraId="1C9BB895" w14:textId="77777777" w:rsidR="00F24AC9" w:rsidRPr="0019008A" w:rsidRDefault="00000000">
      <w:r w:rsidRPr="0019008A">
        <w:t>Редактира съществуващ запис в промоции по ID.</w:t>
      </w:r>
    </w:p>
    <w:p w14:paraId="1D04E779" w14:textId="05247D2A" w:rsidR="00F24AC9" w:rsidRPr="0019008A" w:rsidRDefault="00000000" w:rsidP="00356475">
      <w:pPr>
        <w:pStyle w:val="Heading3"/>
        <w:ind w:firstLine="0"/>
      </w:pPr>
      <w:r w:rsidRPr="0019008A">
        <w:lastRenderedPageBreak/>
        <w:t>DELETE (</w:t>
      </w:r>
      <w:r w:rsidR="0036733D" w:rsidRPr="00242DDB">
        <w:t>http://127.0.0.1:5000/</w:t>
      </w:r>
      <w:r w:rsidRPr="0019008A">
        <w:t>promotions/&lt;id&gt;)</w:t>
      </w:r>
    </w:p>
    <w:p w14:paraId="6030E166" w14:textId="77777777" w:rsidR="00F24AC9" w:rsidRPr="0019008A" w:rsidRDefault="00000000">
      <w:r w:rsidRPr="0019008A">
        <w:t>Изтрива запис от промоции по ID.</w:t>
      </w:r>
    </w:p>
    <w:p w14:paraId="4E43FB18" w14:textId="77777777" w:rsidR="00F24AC9" w:rsidRPr="0019008A" w:rsidRDefault="00000000" w:rsidP="00356475">
      <w:pPr>
        <w:pStyle w:val="Heading2"/>
        <w:ind w:firstLine="0"/>
      </w:pPr>
      <w:r w:rsidRPr="0019008A">
        <w:t>Продажби (/</w:t>
      </w:r>
      <w:proofErr w:type="spellStart"/>
      <w:r w:rsidRPr="0019008A">
        <w:t>sales</w:t>
      </w:r>
      <w:proofErr w:type="spellEnd"/>
      <w:r w:rsidRPr="0019008A">
        <w:t>)</w:t>
      </w:r>
    </w:p>
    <w:p w14:paraId="210496EC" w14:textId="7E8D3628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sales)</w:t>
      </w:r>
    </w:p>
    <w:p w14:paraId="58844012" w14:textId="77777777" w:rsidR="00356475" w:rsidRDefault="00356475" w:rsidP="00242DDB">
      <w:pPr>
        <w:pStyle w:val="Heading3"/>
        <w:rPr>
          <w:rFonts w:eastAsiaTheme="minorEastAsia" w:cstheme="minorBidi"/>
          <w:b w:val="0"/>
          <w:bCs w:val="0"/>
        </w:rPr>
      </w:pPr>
      <w:r w:rsidRPr="00356475">
        <w:rPr>
          <w:rFonts w:eastAsiaTheme="minorEastAsia" w:cstheme="minorBidi"/>
          <w:b w:val="0"/>
          <w:bCs w:val="0"/>
        </w:rPr>
        <w:t xml:space="preserve">Връща списък с продажби. Може да се филтрира по атрибутите: </w:t>
      </w:r>
      <w:proofErr w:type="spellStart"/>
      <w:r w:rsidRPr="00356475">
        <w:rPr>
          <w:rFonts w:eastAsiaTheme="minorEastAsia" w:cstheme="minorBidi"/>
          <w:b w:val="0"/>
          <w:bCs w:val="0"/>
        </w:rPr>
        <w:t>sale_date</w:t>
      </w:r>
      <w:proofErr w:type="spellEnd"/>
      <w:r w:rsidRPr="00356475">
        <w:rPr>
          <w:rFonts w:eastAsiaTheme="minorEastAsia" w:cstheme="minorBidi"/>
          <w:b w:val="0"/>
          <w:bCs w:val="0"/>
        </w:rPr>
        <w:t xml:space="preserve">, </w:t>
      </w:r>
      <w:proofErr w:type="spellStart"/>
      <w:r w:rsidRPr="00356475">
        <w:rPr>
          <w:rFonts w:eastAsiaTheme="minorEastAsia" w:cstheme="minorBidi"/>
          <w:b w:val="0"/>
          <w:bCs w:val="0"/>
        </w:rPr>
        <w:t>total_price</w:t>
      </w:r>
      <w:proofErr w:type="spellEnd"/>
      <w:r w:rsidRPr="00356475">
        <w:rPr>
          <w:rFonts w:eastAsiaTheme="minorEastAsia" w:cstheme="minorBidi"/>
          <w:b w:val="0"/>
          <w:bCs w:val="0"/>
        </w:rPr>
        <w:t xml:space="preserve">, </w:t>
      </w:r>
      <w:proofErr w:type="spellStart"/>
      <w:r w:rsidRPr="00356475">
        <w:rPr>
          <w:rFonts w:eastAsiaTheme="minorEastAsia" w:cstheme="minorBidi"/>
          <w:b w:val="0"/>
          <w:bCs w:val="0"/>
        </w:rPr>
        <w:t>quantity</w:t>
      </w:r>
      <w:proofErr w:type="spellEnd"/>
      <w:r w:rsidRPr="00356475">
        <w:rPr>
          <w:rFonts w:eastAsiaTheme="minorEastAsia" w:cstheme="minorBidi"/>
          <w:b w:val="0"/>
          <w:bCs w:val="0"/>
        </w:rPr>
        <w:t>.</w:t>
      </w:r>
    </w:p>
    <w:p w14:paraId="1CC7B3FF" w14:textId="5728EFCC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sales/&lt;id&gt;)</w:t>
      </w:r>
    </w:p>
    <w:p w14:paraId="3450EC9E" w14:textId="77777777" w:rsidR="00F24AC9" w:rsidRPr="0019008A" w:rsidRDefault="00000000">
      <w:r w:rsidRPr="0019008A">
        <w:t>Връща информация за конкретен запис от продажби.</w:t>
      </w:r>
    </w:p>
    <w:p w14:paraId="1F923EF8" w14:textId="6D73CF7C" w:rsidR="00F24AC9" w:rsidRPr="0019008A" w:rsidRDefault="00000000" w:rsidP="00356475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sales)</w:t>
      </w:r>
    </w:p>
    <w:p w14:paraId="48867434" w14:textId="77777777" w:rsidR="00F24AC9" w:rsidRPr="0019008A" w:rsidRDefault="00000000">
      <w:r w:rsidRPr="0019008A">
        <w:t>Създава нов запис в продажби.</w:t>
      </w:r>
    </w:p>
    <w:p w14:paraId="6924CD00" w14:textId="01E7A50B" w:rsidR="00F24AC9" w:rsidRPr="0019008A" w:rsidRDefault="00000000" w:rsidP="00356475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sales/&lt;id&gt;)</w:t>
      </w:r>
    </w:p>
    <w:p w14:paraId="43D9583C" w14:textId="77777777" w:rsidR="00F24AC9" w:rsidRPr="0019008A" w:rsidRDefault="00000000">
      <w:r w:rsidRPr="0019008A">
        <w:t>Редактира съществуващ запис в продажби по ID.</w:t>
      </w:r>
    </w:p>
    <w:p w14:paraId="041ACA78" w14:textId="30D7E324" w:rsidR="00F24AC9" w:rsidRPr="0019008A" w:rsidRDefault="00000000" w:rsidP="00356475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sales/&lt;id&gt;)</w:t>
      </w:r>
    </w:p>
    <w:p w14:paraId="12D61AD0" w14:textId="77777777" w:rsidR="00F24AC9" w:rsidRDefault="00000000">
      <w:pPr>
        <w:rPr>
          <w:lang w:val="en-US"/>
        </w:rPr>
      </w:pPr>
      <w:r w:rsidRPr="0019008A">
        <w:t>Изтрива запис от продажби по ID.</w:t>
      </w:r>
    </w:p>
    <w:p w14:paraId="70585829" w14:textId="77777777" w:rsidR="00FA4D37" w:rsidRPr="00FA4D37" w:rsidRDefault="00FA4D37">
      <w:pPr>
        <w:rPr>
          <w:lang w:val="en-US"/>
        </w:rPr>
      </w:pPr>
    </w:p>
    <w:p w14:paraId="3ACF6066" w14:textId="77777777" w:rsidR="00F24AC9" w:rsidRPr="0019008A" w:rsidRDefault="00000000" w:rsidP="00356475">
      <w:pPr>
        <w:pStyle w:val="Heading2"/>
        <w:ind w:firstLine="0"/>
      </w:pPr>
      <w:r w:rsidRPr="0019008A">
        <w:t>Транзакции (/</w:t>
      </w:r>
      <w:proofErr w:type="spellStart"/>
      <w:r w:rsidRPr="0019008A">
        <w:t>transactions</w:t>
      </w:r>
      <w:proofErr w:type="spellEnd"/>
      <w:r w:rsidRPr="0019008A">
        <w:t>)</w:t>
      </w:r>
    </w:p>
    <w:p w14:paraId="40B203CB" w14:textId="3AAA7D42" w:rsidR="00F24AC9" w:rsidRPr="0019008A" w:rsidRDefault="00000000" w:rsidP="00356475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transactions)</w:t>
      </w:r>
    </w:p>
    <w:p w14:paraId="295B397A" w14:textId="77777777" w:rsidR="00FA4D37" w:rsidRDefault="00FA4D37" w:rsidP="00242DDB">
      <w:pPr>
        <w:pStyle w:val="Heading3"/>
        <w:rPr>
          <w:rFonts w:eastAsiaTheme="minorEastAsia" w:cstheme="minorBidi"/>
          <w:b w:val="0"/>
          <w:bCs w:val="0"/>
          <w:lang w:val="en-US"/>
        </w:rPr>
      </w:pPr>
      <w:r w:rsidRPr="00FA4D37">
        <w:rPr>
          <w:rFonts w:eastAsiaTheme="minorEastAsia" w:cstheme="minorBidi"/>
          <w:b w:val="0"/>
          <w:bCs w:val="0"/>
        </w:rPr>
        <w:t xml:space="preserve">Връща списък с транзакции. Може да се филтрира по атрибутите: </w:t>
      </w:r>
      <w:proofErr w:type="spellStart"/>
      <w:r w:rsidRPr="00FA4D37">
        <w:rPr>
          <w:rFonts w:eastAsiaTheme="minorEastAsia" w:cstheme="minorBidi"/>
          <w:b w:val="0"/>
          <w:bCs w:val="0"/>
        </w:rPr>
        <w:t>transaction_date</w:t>
      </w:r>
      <w:proofErr w:type="spellEnd"/>
      <w:r w:rsidRPr="00FA4D37">
        <w:rPr>
          <w:rFonts w:eastAsiaTheme="minorEastAsia" w:cstheme="minorBidi"/>
          <w:b w:val="0"/>
          <w:bCs w:val="0"/>
        </w:rPr>
        <w:t xml:space="preserve">, </w:t>
      </w:r>
      <w:proofErr w:type="spellStart"/>
      <w:r w:rsidRPr="00FA4D37">
        <w:rPr>
          <w:rFonts w:eastAsiaTheme="minorEastAsia" w:cstheme="minorBidi"/>
          <w:b w:val="0"/>
          <w:bCs w:val="0"/>
        </w:rPr>
        <w:t>amount</w:t>
      </w:r>
      <w:proofErr w:type="spellEnd"/>
      <w:r w:rsidRPr="00FA4D37">
        <w:rPr>
          <w:rFonts w:eastAsiaTheme="minorEastAsia" w:cstheme="minorBidi"/>
          <w:b w:val="0"/>
          <w:bCs w:val="0"/>
        </w:rPr>
        <w:t xml:space="preserve">, </w:t>
      </w:r>
      <w:proofErr w:type="spellStart"/>
      <w:r w:rsidRPr="00FA4D37">
        <w:rPr>
          <w:rFonts w:eastAsiaTheme="minorEastAsia" w:cstheme="minorBidi"/>
          <w:b w:val="0"/>
          <w:bCs w:val="0"/>
        </w:rPr>
        <w:t>transaction_type</w:t>
      </w:r>
      <w:proofErr w:type="spellEnd"/>
      <w:r w:rsidRPr="00FA4D37">
        <w:rPr>
          <w:rFonts w:eastAsiaTheme="minorEastAsia" w:cstheme="minorBidi"/>
          <w:b w:val="0"/>
          <w:bCs w:val="0"/>
        </w:rPr>
        <w:t>.</w:t>
      </w:r>
    </w:p>
    <w:p w14:paraId="50D3F759" w14:textId="74FD02A4" w:rsidR="00F24AC9" w:rsidRPr="0019008A" w:rsidRDefault="00000000" w:rsidP="00FA4D37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transactions/&lt;id&gt;)</w:t>
      </w:r>
    </w:p>
    <w:p w14:paraId="6EC4E925" w14:textId="77777777" w:rsidR="00F24AC9" w:rsidRPr="0019008A" w:rsidRDefault="00000000">
      <w:r w:rsidRPr="0019008A">
        <w:t>Връща информация за конкретен запис от транзакции.</w:t>
      </w:r>
    </w:p>
    <w:p w14:paraId="13312C27" w14:textId="6084749D" w:rsidR="00F24AC9" w:rsidRPr="0019008A" w:rsidRDefault="00000000" w:rsidP="00FA4D37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transactions)</w:t>
      </w:r>
    </w:p>
    <w:p w14:paraId="60778372" w14:textId="77777777" w:rsidR="00F24AC9" w:rsidRPr="0019008A" w:rsidRDefault="00000000">
      <w:r w:rsidRPr="0019008A">
        <w:t>Създава нов запис в транзакции.</w:t>
      </w:r>
    </w:p>
    <w:p w14:paraId="63FA9DDB" w14:textId="7C1FED58" w:rsidR="00F24AC9" w:rsidRPr="0019008A" w:rsidRDefault="00000000" w:rsidP="00FA4D37">
      <w:pPr>
        <w:pStyle w:val="Heading3"/>
        <w:ind w:firstLine="0"/>
      </w:pPr>
      <w:r w:rsidRPr="0019008A">
        <w:lastRenderedPageBreak/>
        <w:t>PUT (</w:t>
      </w:r>
      <w:r w:rsidR="0036733D" w:rsidRPr="00242DDB">
        <w:t>http://127.0.0.1:5000/</w:t>
      </w:r>
      <w:r w:rsidRPr="0019008A">
        <w:t>transactions/&lt;id&gt;)</w:t>
      </w:r>
    </w:p>
    <w:p w14:paraId="2086B48D" w14:textId="77777777" w:rsidR="00F24AC9" w:rsidRPr="0019008A" w:rsidRDefault="00000000">
      <w:r w:rsidRPr="0019008A">
        <w:t>Редактира съществуващ запис в транзакции по ID.</w:t>
      </w:r>
    </w:p>
    <w:p w14:paraId="6AC93E77" w14:textId="305C532F" w:rsidR="00F24AC9" w:rsidRPr="0019008A" w:rsidRDefault="00000000" w:rsidP="00FA4D37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transactions/&lt;id&gt;)</w:t>
      </w:r>
    </w:p>
    <w:p w14:paraId="456E52BE" w14:textId="77777777" w:rsidR="00F24AC9" w:rsidRDefault="00000000">
      <w:pPr>
        <w:rPr>
          <w:lang w:val="en-US"/>
        </w:rPr>
      </w:pPr>
      <w:r w:rsidRPr="0019008A">
        <w:t>Изтрива запис от транзакции по ID.</w:t>
      </w:r>
    </w:p>
    <w:p w14:paraId="5A7437DC" w14:textId="77777777" w:rsidR="00FA4D37" w:rsidRPr="00FA4D37" w:rsidRDefault="00FA4D37">
      <w:pPr>
        <w:rPr>
          <w:lang w:val="en-US"/>
        </w:rPr>
      </w:pPr>
    </w:p>
    <w:p w14:paraId="34691213" w14:textId="77777777" w:rsidR="00F24AC9" w:rsidRPr="0019008A" w:rsidRDefault="00000000" w:rsidP="00FA4D37">
      <w:pPr>
        <w:pStyle w:val="Heading2"/>
        <w:ind w:firstLine="0"/>
      </w:pPr>
      <w:r w:rsidRPr="0019008A">
        <w:t>Билети (/</w:t>
      </w:r>
      <w:proofErr w:type="spellStart"/>
      <w:r w:rsidRPr="0019008A">
        <w:t>tickets</w:t>
      </w:r>
      <w:proofErr w:type="spellEnd"/>
      <w:r w:rsidRPr="0019008A">
        <w:t>)</w:t>
      </w:r>
    </w:p>
    <w:p w14:paraId="3DE72E95" w14:textId="42EEEC63" w:rsidR="00F24AC9" w:rsidRDefault="00000000" w:rsidP="00FA4D37">
      <w:pPr>
        <w:pStyle w:val="Heading3"/>
        <w:ind w:firstLine="0"/>
        <w:rPr>
          <w:lang w:val="en-US"/>
        </w:rPr>
      </w:pPr>
      <w:r w:rsidRPr="0019008A">
        <w:t>GET (</w:t>
      </w:r>
      <w:hyperlink r:id="rId6" w:history="1">
        <w:r w:rsidR="00FA4D37" w:rsidRPr="00E978DD">
          <w:rPr>
            <w:rStyle w:val="Hyperlink"/>
          </w:rPr>
          <w:t>http://127.0.0.1:5000/</w:t>
        </w:r>
        <w:r w:rsidR="00FA4D37" w:rsidRPr="00E978DD">
          <w:rPr>
            <w:rStyle w:val="Hyperlink"/>
          </w:rPr>
          <w:t>tickets</w:t>
        </w:r>
      </w:hyperlink>
      <w:r w:rsidRPr="0019008A">
        <w:t>)</w:t>
      </w:r>
    </w:p>
    <w:p w14:paraId="35B10384" w14:textId="1224230A" w:rsidR="00FA4D37" w:rsidRPr="00FA4D37" w:rsidRDefault="00FA4D37" w:rsidP="00FA4D37">
      <w:pPr>
        <w:rPr>
          <w:lang w:val="en-US"/>
        </w:rPr>
      </w:pPr>
      <w:r w:rsidRPr="00FA4D37">
        <w:t xml:space="preserve">Връща списък с билети. Може да се филтрира по атрибутите: </w:t>
      </w:r>
      <w:proofErr w:type="spellStart"/>
      <w:r w:rsidRPr="00FA4D37">
        <w:rPr>
          <w:b/>
          <w:bCs/>
        </w:rPr>
        <w:t>purchase_date</w:t>
      </w:r>
      <w:proofErr w:type="spellEnd"/>
      <w:r w:rsidRPr="00FA4D37">
        <w:rPr>
          <w:b/>
          <w:bCs/>
        </w:rPr>
        <w:t xml:space="preserve">, </w:t>
      </w:r>
      <w:proofErr w:type="spellStart"/>
      <w:r w:rsidRPr="00FA4D37">
        <w:rPr>
          <w:b/>
          <w:bCs/>
        </w:rPr>
        <w:t>ticket_type</w:t>
      </w:r>
      <w:proofErr w:type="spellEnd"/>
      <w:r w:rsidRPr="00FA4D37">
        <w:rPr>
          <w:b/>
          <w:bCs/>
        </w:rPr>
        <w:t xml:space="preserve">, </w:t>
      </w:r>
      <w:proofErr w:type="spellStart"/>
      <w:r w:rsidRPr="00FA4D37">
        <w:rPr>
          <w:b/>
          <w:bCs/>
        </w:rPr>
        <w:t>price</w:t>
      </w:r>
      <w:proofErr w:type="spellEnd"/>
      <w:r w:rsidRPr="00FA4D37">
        <w:rPr>
          <w:b/>
          <w:bCs/>
        </w:rPr>
        <w:t xml:space="preserve">, </w:t>
      </w:r>
      <w:proofErr w:type="spellStart"/>
      <w:r w:rsidRPr="00FA4D37">
        <w:rPr>
          <w:b/>
          <w:bCs/>
        </w:rPr>
        <w:t>status</w:t>
      </w:r>
      <w:proofErr w:type="spellEnd"/>
      <w:r w:rsidRPr="00FA4D37">
        <w:t>.</w:t>
      </w:r>
    </w:p>
    <w:p w14:paraId="337BD799" w14:textId="67E22D4A" w:rsidR="00F24AC9" w:rsidRPr="0019008A" w:rsidRDefault="00000000" w:rsidP="00FA4D37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tickets/&lt;id&gt;)</w:t>
      </w:r>
    </w:p>
    <w:p w14:paraId="310AD89B" w14:textId="77777777" w:rsidR="00F24AC9" w:rsidRPr="0019008A" w:rsidRDefault="00000000">
      <w:r w:rsidRPr="0019008A">
        <w:t>Връща информация за конкретен запис от билети.</w:t>
      </w:r>
    </w:p>
    <w:p w14:paraId="08248BDA" w14:textId="228AAA60" w:rsidR="00F24AC9" w:rsidRPr="0019008A" w:rsidRDefault="00000000" w:rsidP="00FA4D37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tickets)</w:t>
      </w:r>
    </w:p>
    <w:p w14:paraId="7D15DFFE" w14:textId="77777777" w:rsidR="00F24AC9" w:rsidRPr="0019008A" w:rsidRDefault="00000000">
      <w:r w:rsidRPr="0019008A">
        <w:t>Създава нов запис в билети.</w:t>
      </w:r>
    </w:p>
    <w:p w14:paraId="4B3EFD26" w14:textId="52650F04" w:rsidR="00F24AC9" w:rsidRPr="0019008A" w:rsidRDefault="00000000" w:rsidP="00FA4D37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tickets/&lt;id&gt;)</w:t>
      </w:r>
    </w:p>
    <w:p w14:paraId="4A82679B" w14:textId="77777777" w:rsidR="00F24AC9" w:rsidRPr="0019008A" w:rsidRDefault="00000000">
      <w:r w:rsidRPr="0019008A">
        <w:t>Редактира съществуващ запис в билети по ID.</w:t>
      </w:r>
    </w:p>
    <w:p w14:paraId="07CD861F" w14:textId="6C89DC24" w:rsidR="00F24AC9" w:rsidRPr="0019008A" w:rsidRDefault="00000000" w:rsidP="00FA4D37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tickets/&lt;id&gt;)</w:t>
      </w:r>
    </w:p>
    <w:p w14:paraId="729EFA72" w14:textId="77777777" w:rsidR="00F24AC9" w:rsidRDefault="00000000">
      <w:pPr>
        <w:rPr>
          <w:lang w:val="en-US"/>
        </w:rPr>
      </w:pPr>
      <w:r w:rsidRPr="0019008A">
        <w:t>Изтрива запис от билети по ID.</w:t>
      </w:r>
    </w:p>
    <w:p w14:paraId="227888F9" w14:textId="77777777" w:rsidR="00FA4D37" w:rsidRPr="00FA4D37" w:rsidRDefault="00FA4D37">
      <w:pPr>
        <w:rPr>
          <w:lang w:val="en-US"/>
        </w:rPr>
      </w:pPr>
    </w:p>
    <w:p w14:paraId="57FAE78A" w14:textId="77777777" w:rsidR="00F24AC9" w:rsidRPr="0019008A" w:rsidRDefault="00000000" w:rsidP="00FA4D37">
      <w:pPr>
        <w:pStyle w:val="Heading2"/>
        <w:ind w:firstLine="0"/>
      </w:pPr>
      <w:r w:rsidRPr="0019008A">
        <w:t>Посетители (/</w:t>
      </w:r>
      <w:proofErr w:type="spellStart"/>
      <w:r w:rsidRPr="0019008A">
        <w:t>visitors</w:t>
      </w:r>
      <w:proofErr w:type="spellEnd"/>
      <w:r w:rsidRPr="0019008A">
        <w:t>)</w:t>
      </w:r>
    </w:p>
    <w:p w14:paraId="4F918A59" w14:textId="4BA8345B" w:rsidR="00F24AC9" w:rsidRPr="0019008A" w:rsidRDefault="00000000" w:rsidP="00FA4D37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visitors)</w:t>
      </w:r>
    </w:p>
    <w:p w14:paraId="041EDB4C" w14:textId="3A0D48CC" w:rsidR="00FA4D37" w:rsidRDefault="00FA4D37" w:rsidP="00FA4D37">
      <w:pPr>
        <w:rPr>
          <w:lang w:val="en-US"/>
        </w:rPr>
      </w:pPr>
      <w:r w:rsidRPr="00FA4D37">
        <w:t xml:space="preserve">Връща списък с посетители. </w:t>
      </w:r>
    </w:p>
    <w:p w14:paraId="17E92FBD" w14:textId="18760EB4" w:rsidR="00F24AC9" w:rsidRPr="0019008A" w:rsidRDefault="00000000" w:rsidP="00FA4D37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visitors/&lt;id&gt;)</w:t>
      </w:r>
    </w:p>
    <w:p w14:paraId="67D92B31" w14:textId="77777777" w:rsidR="00F24AC9" w:rsidRPr="0019008A" w:rsidRDefault="00000000">
      <w:r w:rsidRPr="0019008A">
        <w:t>Връща информация за конкретен запис от посетители.</w:t>
      </w:r>
    </w:p>
    <w:p w14:paraId="115AE639" w14:textId="7AA06BAA" w:rsidR="00F24AC9" w:rsidRPr="0019008A" w:rsidRDefault="00000000" w:rsidP="00FA4D37">
      <w:pPr>
        <w:pStyle w:val="Heading3"/>
        <w:ind w:firstLine="0"/>
      </w:pPr>
      <w:r w:rsidRPr="0019008A">
        <w:lastRenderedPageBreak/>
        <w:t>POST (</w:t>
      </w:r>
      <w:r w:rsidR="0036733D" w:rsidRPr="00242DDB">
        <w:t>http://127.0.0.1:5000/</w:t>
      </w:r>
      <w:r w:rsidRPr="0019008A">
        <w:t>visitors)</w:t>
      </w:r>
    </w:p>
    <w:p w14:paraId="673ED001" w14:textId="77777777" w:rsidR="00F24AC9" w:rsidRPr="0019008A" w:rsidRDefault="00000000">
      <w:r w:rsidRPr="0019008A">
        <w:t>Създава нов запис в посетители.</w:t>
      </w:r>
    </w:p>
    <w:p w14:paraId="6FBE9226" w14:textId="3AEF1D49" w:rsidR="00F24AC9" w:rsidRPr="0019008A" w:rsidRDefault="00000000" w:rsidP="00FA4D37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visitors/&lt;id&gt;)</w:t>
      </w:r>
    </w:p>
    <w:p w14:paraId="7CF9A932" w14:textId="77777777" w:rsidR="00F24AC9" w:rsidRPr="0019008A" w:rsidRDefault="00000000">
      <w:r w:rsidRPr="0019008A">
        <w:t>Редактира съществуващ запис в посетители по ID.</w:t>
      </w:r>
    </w:p>
    <w:p w14:paraId="10DCEADD" w14:textId="6BED4193" w:rsidR="00F24AC9" w:rsidRPr="0019008A" w:rsidRDefault="00000000" w:rsidP="00FA4D37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visitors/&lt;id&gt;)</w:t>
      </w:r>
    </w:p>
    <w:p w14:paraId="062AD1F7" w14:textId="77777777" w:rsidR="00F24AC9" w:rsidRDefault="00000000">
      <w:pPr>
        <w:rPr>
          <w:lang w:val="en-US"/>
        </w:rPr>
      </w:pPr>
      <w:r w:rsidRPr="0019008A">
        <w:t>Изтрива запис от посетители по ID.</w:t>
      </w:r>
    </w:p>
    <w:p w14:paraId="6E039F8E" w14:textId="77777777" w:rsidR="00FA4D37" w:rsidRPr="00FA4D37" w:rsidRDefault="00FA4D37">
      <w:pPr>
        <w:rPr>
          <w:lang w:val="en-US"/>
        </w:rPr>
      </w:pPr>
    </w:p>
    <w:p w14:paraId="33C5B49E" w14:textId="77777777" w:rsidR="00F24AC9" w:rsidRPr="0019008A" w:rsidRDefault="00000000" w:rsidP="00FA4D37">
      <w:pPr>
        <w:pStyle w:val="Heading2"/>
        <w:ind w:firstLine="0"/>
      </w:pPr>
      <w:r w:rsidRPr="0019008A">
        <w:t>Роли (/</w:t>
      </w:r>
      <w:proofErr w:type="spellStart"/>
      <w:r w:rsidRPr="0019008A">
        <w:t>roles</w:t>
      </w:r>
      <w:proofErr w:type="spellEnd"/>
      <w:r w:rsidRPr="0019008A">
        <w:t>)</w:t>
      </w:r>
    </w:p>
    <w:p w14:paraId="42AEDA9B" w14:textId="6B44D3FA" w:rsidR="00F24AC9" w:rsidRDefault="00000000" w:rsidP="00FA4D37">
      <w:pPr>
        <w:pStyle w:val="Heading3"/>
        <w:ind w:firstLine="0"/>
        <w:rPr>
          <w:lang w:val="en-US"/>
        </w:rPr>
      </w:pPr>
      <w:r w:rsidRPr="0019008A">
        <w:t>GET (</w:t>
      </w:r>
      <w:hyperlink r:id="rId7" w:history="1">
        <w:r w:rsidR="00FA4D37" w:rsidRPr="00E978DD">
          <w:rPr>
            <w:rStyle w:val="Hyperlink"/>
          </w:rPr>
          <w:t>http://127.0.0.1:5000/</w:t>
        </w:r>
        <w:r w:rsidR="00FA4D37" w:rsidRPr="00E978DD">
          <w:rPr>
            <w:rStyle w:val="Hyperlink"/>
          </w:rPr>
          <w:t>roles</w:t>
        </w:r>
      </w:hyperlink>
      <w:r w:rsidRPr="0019008A">
        <w:t>)</w:t>
      </w:r>
    </w:p>
    <w:p w14:paraId="3E7D8AAD" w14:textId="112E040A" w:rsidR="00FA4D37" w:rsidRPr="00FA4D37" w:rsidRDefault="00FA4D37" w:rsidP="00FA4D37">
      <w:pPr>
        <w:rPr>
          <w:lang w:val="en-US"/>
        </w:rPr>
      </w:pPr>
      <w:r w:rsidRPr="00FA4D37">
        <w:t>Връща списък с роли.</w:t>
      </w:r>
    </w:p>
    <w:p w14:paraId="64BBEEE9" w14:textId="4B79B93C" w:rsidR="00F24AC9" w:rsidRPr="0019008A" w:rsidRDefault="00000000" w:rsidP="00FA4D37">
      <w:pPr>
        <w:pStyle w:val="Heading3"/>
        <w:ind w:firstLine="0"/>
      </w:pPr>
      <w:r w:rsidRPr="0019008A">
        <w:t>GET (</w:t>
      </w:r>
      <w:r w:rsidR="0036733D" w:rsidRPr="00242DDB">
        <w:t>http://127.0.0.1:5000/</w:t>
      </w:r>
      <w:r w:rsidRPr="0019008A">
        <w:t>roles/&lt;id&gt;)</w:t>
      </w:r>
    </w:p>
    <w:p w14:paraId="18C9577C" w14:textId="77777777" w:rsidR="00F24AC9" w:rsidRPr="0019008A" w:rsidRDefault="00000000">
      <w:r w:rsidRPr="0019008A">
        <w:t>Връща информация за конкретен запис от роли.</w:t>
      </w:r>
    </w:p>
    <w:p w14:paraId="7F2DE6AB" w14:textId="595061ED" w:rsidR="00F24AC9" w:rsidRPr="0019008A" w:rsidRDefault="00000000" w:rsidP="00FA4D37">
      <w:pPr>
        <w:pStyle w:val="Heading3"/>
        <w:ind w:firstLine="0"/>
      </w:pPr>
      <w:r w:rsidRPr="0019008A">
        <w:t>POST (</w:t>
      </w:r>
      <w:r w:rsidR="0036733D" w:rsidRPr="00242DDB">
        <w:t>http://127.0.0.1:5000/</w:t>
      </w:r>
      <w:r w:rsidRPr="0019008A">
        <w:t>roles)</w:t>
      </w:r>
    </w:p>
    <w:p w14:paraId="1EF717EC" w14:textId="77777777" w:rsidR="00F24AC9" w:rsidRPr="0019008A" w:rsidRDefault="00000000">
      <w:r w:rsidRPr="0019008A">
        <w:t>Създава нов запис в роли.</w:t>
      </w:r>
    </w:p>
    <w:p w14:paraId="085D7E7F" w14:textId="01C249EC" w:rsidR="00F24AC9" w:rsidRPr="0019008A" w:rsidRDefault="00000000" w:rsidP="00FA4D37">
      <w:pPr>
        <w:pStyle w:val="Heading3"/>
        <w:ind w:firstLine="0"/>
      </w:pPr>
      <w:r w:rsidRPr="0019008A">
        <w:t>PUT (</w:t>
      </w:r>
      <w:r w:rsidR="0036733D" w:rsidRPr="00242DDB">
        <w:t>http://127.0.0.1:5000/</w:t>
      </w:r>
      <w:r w:rsidRPr="0019008A">
        <w:t>roles/&lt;id&gt;)</w:t>
      </w:r>
    </w:p>
    <w:p w14:paraId="05CA85BD" w14:textId="77777777" w:rsidR="00F24AC9" w:rsidRPr="0019008A" w:rsidRDefault="00000000">
      <w:r w:rsidRPr="0019008A">
        <w:t>Редактира съществуващ запис в роли по ID.</w:t>
      </w:r>
    </w:p>
    <w:p w14:paraId="45794E98" w14:textId="6608ACB9" w:rsidR="00F24AC9" w:rsidRPr="0019008A" w:rsidRDefault="00000000" w:rsidP="00FA4D37">
      <w:pPr>
        <w:pStyle w:val="Heading3"/>
        <w:ind w:firstLine="0"/>
      </w:pPr>
      <w:r w:rsidRPr="0019008A">
        <w:t>DELETE (</w:t>
      </w:r>
      <w:r w:rsidR="0036733D" w:rsidRPr="00242DDB">
        <w:t>http://127.0.0.1:5000/</w:t>
      </w:r>
      <w:r w:rsidRPr="0019008A">
        <w:t>roles/&lt;id&gt;)</w:t>
      </w:r>
    </w:p>
    <w:p w14:paraId="59C8FA21" w14:textId="77777777" w:rsidR="00F24AC9" w:rsidRDefault="00000000">
      <w:r w:rsidRPr="0019008A">
        <w:t>Изтрива запис от роли по ID.</w:t>
      </w:r>
    </w:p>
    <w:sectPr w:rsidR="00F24A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2E12C4"/>
    <w:multiLevelType w:val="multilevel"/>
    <w:tmpl w:val="57EEA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83BEA"/>
    <w:multiLevelType w:val="hybridMultilevel"/>
    <w:tmpl w:val="9176F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C66CBD"/>
    <w:multiLevelType w:val="multilevel"/>
    <w:tmpl w:val="D9AAE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73C89"/>
    <w:multiLevelType w:val="hybridMultilevel"/>
    <w:tmpl w:val="46521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7F6D56"/>
    <w:multiLevelType w:val="hybridMultilevel"/>
    <w:tmpl w:val="B0AC29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E44B9"/>
    <w:multiLevelType w:val="hybridMultilevel"/>
    <w:tmpl w:val="63785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5F4DE8"/>
    <w:multiLevelType w:val="hybridMultilevel"/>
    <w:tmpl w:val="48125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147A34"/>
    <w:multiLevelType w:val="multilevel"/>
    <w:tmpl w:val="F2C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07F80"/>
    <w:multiLevelType w:val="multilevel"/>
    <w:tmpl w:val="31CE1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D5586"/>
    <w:multiLevelType w:val="multilevel"/>
    <w:tmpl w:val="75F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978DD"/>
    <w:multiLevelType w:val="multilevel"/>
    <w:tmpl w:val="2BF22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723A5"/>
    <w:multiLevelType w:val="multilevel"/>
    <w:tmpl w:val="6D1E7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932CC"/>
    <w:multiLevelType w:val="multilevel"/>
    <w:tmpl w:val="D9FC3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F7E62"/>
    <w:multiLevelType w:val="multilevel"/>
    <w:tmpl w:val="92A8D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68847671">
    <w:abstractNumId w:val="8"/>
  </w:num>
  <w:num w:numId="2" w16cid:durableId="193080375">
    <w:abstractNumId w:val="6"/>
  </w:num>
  <w:num w:numId="3" w16cid:durableId="260769745">
    <w:abstractNumId w:val="5"/>
  </w:num>
  <w:num w:numId="4" w16cid:durableId="1981300647">
    <w:abstractNumId w:val="4"/>
  </w:num>
  <w:num w:numId="5" w16cid:durableId="139689194">
    <w:abstractNumId w:val="7"/>
  </w:num>
  <w:num w:numId="6" w16cid:durableId="1736469869">
    <w:abstractNumId w:val="3"/>
  </w:num>
  <w:num w:numId="7" w16cid:durableId="1484159823">
    <w:abstractNumId w:val="2"/>
  </w:num>
  <w:num w:numId="8" w16cid:durableId="2143841734">
    <w:abstractNumId w:val="1"/>
  </w:num>
  <w:num w:numId="9" w16cid:durableId="643119576">
    <w:abstractNumId w:val="0"/>
  </w:num>
  <w:num w:numId="10" w16cid:durableId="1665354937">
    <w:abstractNumId w:val="12"/>
  </w:num>
  <w:num w:numId="11" w16cid:durableId="1793742488">
    <w:abstractNumId w:val="14"/>
  </w:num>
  <w:num w:numId="12" w16cid:durableId="1125197863">
    <w:abstractNumId w:val="10"/>
  </w:num>
  <w:num w:numId="13" w16cid:durableId="1730495466">
    <w:abstractNumId w:val="13"/>
  </w:num>
  <w:num w:numId="14" w16cid:durableId="866020800">
    <w:abstractNumId w:val="19"/>
  </w:num>
  <w:num w:numId="15" w16cid:durableId="565458865">
    <w:abstractNumId w:val="11"/>
  </w:num>
  <w:num w:numId="16" w16cid:durableId="597324662">
    <w:abstractNumId w:val="21"/>
  </w:num>
  <w:num w:numId="17" w16cid:durableId="686637787">
    <w:abstractNumId w:val="17"/>
  </w:num>
  <w:num w:numId="18" w16cid:durableId="2139175958">
    <w:abstractNumId w:val="22"/>
  </w:num>
  <w:num w:numId="19" w16cid:durableId="406150839">
    <w:abstractNumId w:val="9"/>
  </w:num>
  <w:num w:numId="20" w16cid:durableId="1310011279">
    <w:abstractNumId w:val="20"/>
  </w:num>
  <w:num w:numId="21" w16cid:durableId="1774591865">
    <w:abstractNumId w:val="18"/>
  </w:num>
  <w:num w:numId="22" w16cid:durableId="1300308851">
    <w:abstractNumId w:val="15"/>
  </w:num>
  <w:num w:numId="23" w16cid:durableId="734400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504"/>
    <w:rsid w:val="0019008A"/>
    <w:rsid w:val="001D70AF"/>
    <w:rsid w:val="00242DDB"/>
    <w:rsid w:val="0029639D"/>
    <w:rsid w:val="00326F90"/>
    <w:rsid w:val="00356475"/>
    <w:rsid w:val="0036733D"/>
    <w:rsid w:val="003A3475"/>
    <w:rsid w:val="00625B7E"/>
    <w:rsid w:val="00626A5A"/>
    <w:rsid w:val="006B4C1F"/>
    <w:rsid w:val="00AA1D8D"/>
    <w:rsid w:val="00B47730"/>
    <w:rsid w:val="00CB0664"/>
    <w:rsid w:val="00CC398E"/>
    <w:rsid w:val="00F24AC9"/>
    <w:rsid w:val="00FA4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39F34"/>
  <w14:defaultImageDpi w14:val="300"/>
  <w15:docId w15:val="{DB14714F-139A-433B-9A7D-65E1DA3E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8A"/>
    <w:pPr>
      <w:ind w:firstLine="720"/>
    </w:pPr>
    <w:rPr>
      <w:rFonts w:ascii="Times New Roman" w:hAnsi="Times New Roman"/>
      <w:color w:val="000000" w:themeColor="text1"/>
      <w:sz w:val="32"/>
      <w:lang w:val="bg-BG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008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2DD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008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008A"/>
    <w:rPr>
      <w:rFonts w:ascii="Times New Roman" w:eastAsiaTheme="majorEastAsia" w:hAnsi="Times New Roman" w:cstheme="majorBidi"/>
      <w:b/>
      <w:bCs/>
      <w:color w:val="000000" w:themeColor="text1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DDB"/>
    <w:rPr>
      <w:rFonts w:ascii="Times New Roman" w:eastAsiaTheme="majorEastAsia" w:hAnsi="Times New Roman" w:cstheme="majorBidi"/>
      <w:b/>
      <w:bCs/>
      <w:color w:val="000000" w:themeColor="text1"/>
      <w:sz w:val="40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9008A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42D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/ro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tick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>generated by python-docx</dc:description>
  <cp:lastModifiedBy>Ivaylo Georgiev</cp:lastModifiedBy>
  <cp:revision>1</cp:revision>
  <dcterms:created xsi:type="dcterms:W3CDTF">2025-03-20T14:21:00Z</dcterms:created>
  <dcterms:modified xsi:type="dcterms:W3CDTF">2025-03-20T14:21:00Z</dcterms:modified>
  <cp:category/>
</cp:coreProperties>
</file>